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4C6" w:rsidRDefault="00E874C6" w:rsidP="00E874C6">
      <w:pPr>
        <w:jc w:val="both"/>
        <w:rPr>
          <w:rFonts w:ascii="Arial" w:hAnsi="Arial" w:cs="Arial"/>
          <w:b/>
          <w:sz w:val="10"/>
          <w:szCs w:val="10"/>
          <w:lang w:eastAsia="ar-SA"/>
        </w:rPr>
      </w:pPr>
    </w:p>
    <w:p w:rsidR="000234C9" w:rsidRPr="000234C9" w:rsidRDefault="00992E1C" w:rsidP="008E7E59">
      <w:pPr>
        <w:jc w:val="center"/>
        <w:rPr>
          <w:rFonts w:ascii="Arial" w:hAnsi="Arial" w:cs="Arial"/>
          <w:b/>
          <w:sz w:val="10"/>
          <w:szCs w:val="10"/>
          <w:lang w:eastAsia="ar-SA"/>
        </w:rPr>
      </w:pPr>
      <w:r>
        <w:rPr>
          <w:rFonts w:ascii="Arial" w:hAnsi="Arial" w:cs="Arial"/>
          <w:b/>
          <w:sz w:val="36"/>
          <w:szCs w:val="36"/>
          <w:u w:val="single"/>
          <w:lang w:eastAsia="ar-SA"/>
        </w:rPr>
        <w:t>Suyash Sharma</w:t>
      </w:r>
    </w:p>
    <w:p w:rsidR="00BD06B2" w:rsidRPr="00551230" w:rsidRDefault="000234C9" w:rsidP="00BD06B2">
      <w:pPr>
        <w:pStyle w:val="Heading6"/>
        <w:ind w:left="360" w:hanging="360"/>
        <w:rPr>
          <w:b/>
          <w:u w:val="single"/>
        </w:rPr>
      </w:pPr>
      <w:r w:rsidRPr="00551230">
        <w:rPr>
          <w:b/>
          <w:u w:val="single"/>
        </w:rPr>
        <w:t>Professional Summary</w:t>
      </w:r>
    </w:p>
    <w:p w:rsidR="000234C9" w:rsidRPr="000234C9" w:rsidRDefault="000234C9" w:rsidP="000234C9">
      <w:pPr>
        <w:rPr>
          <w:sz w:val="10"/>
          <w:szCs w:val="10"/>
        </w:rPr>
      </w:pPr>
    </w:p>
    <w:p w:rsidR="00F00401" w:rsidRPr="00F00401" w:rsidRDefault="00F00401" w:rsidP="00F00401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20"/>
        </w:tabs>
        <w:jc w:val="both"/>
        <w:rPr>
          <w:rFonts w:ascii="Arial" w:eastAsia="Verdana" w:hAnsi="Arial" w:cs="Arial"/>
          <w:sz w:val="18"/>
          <w:szCs w:val="18"/>
          <w:highlight w:val="white"/>
        </w:rPr>
      </w:pPr>
      <w:r w:rsidRPr="00F00401">
        <w:rPr>
          <w:rFonts w:ascii="Arial" w:hAnsi="Arial" w:cs="Arial"/>
          <w:sz w:val="18"/>
          <w:szCs w:val="18"/>
        </w:rPr>
        <w:t>Having 3.1 years of experience in Software testing in the areas of Web based, Client-Server applications using Manual and Automation testing techniques. Well versed in Manual testing</w:t>
      </w:r>
      <w:r>
        <w:rPr>
          <w:rFonts w:ascii="Arial" w:hAnsi="Arial" w:cs="Arial"/>
          <w:sz w:val="18"/>
          <w:szCs w:val="18"/>
        </w:rPr>
        <w:t xml:space="preserve"> techniques and methodologies.</w:t>
      </w:r>
    </w:p>
    <w:p w:rsidR="00F00401" w:rsidRPr="00F00401" w:rsidRDefault="00F00401" w:rsidP="00F00401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20"/>
        </w:tabs>
        <w:jc w:val="both"/>
        <w:rPr>
          <w:rFonts w:ascii="Arial" w:eastAsia="Verdana" w:hAnsi="Arial" w:cs="Arial"/>
          <w:sz w:val="18"/>
          <w:szCs w:val="18"/>
          <w:highlight w:val="white"/>
        </w:rPr>
      </w:pPr>
      <w:r w:rsidRPr="00F00401">
        <w:rPr>
          <w:rFonts w:ascii="Arial" w:hAnsi="Arial" w:cs="Arial"/>
          <w:sz w:val="18"/>
          <w:szCs w:val="18"/>
        </w:rPr>
        <w:t>Extensively used automated test tools like Selenium for Func</w:t>
      </w:r>
      <w:r>
        <w:rPr>
          <w:rFonts w:ascii="Arial" w:hAnsi="Arial" w:cs="Arial"/>
          <w:sz w:val="18"/>
          <w:szCs w:val="18"/>
        </w:rPr>
        <w:t xml:space="preserve">tional and Regression Testing. </w:t>
      </w:r>
    </w:p>
    <w:p w:rsidR="00F00401" w:rsidRPr="00F00401" w:rsidRDefault="00F00401" w:rsidP="00F00401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20"/>
        </w:tabs>
        <w:jc w:val="both"/>
        <w:rPr>
          <w:rFonts w:ascii="Arial" w:eastAsia="Verdana" w:hAnsi="Arial" w:cs="Arial"/>
          <w:sz w:val="18"/>
          <w:szCs w:val="18"/>
          <w:highlight w:val="white"/>
        </w:rPr>
      </w:pPr>
      <w:r w:rsidRPr="00F00401">
        <w:rPr>
          <w:rFonts w:ascii="Arial" w:hAnsi="Arial" w:cs="Arial"/>
          <w:sz w:val="18"/>
          <w:szCs w:val="18"/>
        </w:rPr>
        <w:t>Expert in developing Automation Framewo</w:t>
      </w:r>
      <w:r>
        <w:rPr>
          <w:rFonts w:ascii="Arial" w:hAnsi="Arial" w:cs="Arial"/>
          <w:sz w:val="18"/>
          <w:szCs w:val="18"/>
        </w:rPr>
        <w:t xml:space="preserve">rk using Selenium Web Driver. </w:t>
      </w:r>
    </w:p>
    <w:p w:rsidR="00F00401" w:rsidRPr="00F00401" w:rsidRDefault="00F00401" w:rsidP="00F00401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20"/>
        </w:tabs>
        <w:jc w:val="both"/>
        <w:rPr>
          <w:rFonts w:ascii="Arial" w:eastAsia="Verdana" w:hAnsi="Arial" w:cs="Arial"/>
          <w:sz w:val="18"/>
          <w:szCs w:val="18"/>
          <w:highlight w:val="white"/>
        </w:rPr>
      </w:pPr>
      <w:r w:rsidRPr="00F00401">
        <w:rPr>
          <w:rFonts w:ascii="Arial" w:hAnsi="Arial" w:cs="Arial"/>
          <w:sz w:val="18"/>
          <w:szCs w:val="18"/>
        </w:rPr>
        <w:t>Good knowledge on using BDD Frameworks like Cucumber.</w:t>
      </w:r>
      <w:r>
        <w:rPr>
          <w:rFonts w:ascii="Arial" w:hAnsi="Arial" w:cs="Arial"/>
          <w:sz w:val="18"/>
          <w:szCs w:val="18"/>
        </w:rPr>
        <w:t xml:space="preserve"> </w:t>
      </w:r>
    </w:p>
    <w:p w:rsidR="00F00401" w:rsidRPr="00F00401" w:rsidRDefault="00F00401" w:rsidP="00F00401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20"/>
        </w:tabs>
        <w:jc w:val="both"/>
        <w:rPr>
          <w:rFonts w:ascii="Arial" w:eastAsia="Verdana" w:hAnsi="Arial" w:cs="Arial"/>
          <w:sz w:val="18"/>
          <w:szCs w:val="18"/>
          <w:highlight w:val="white"/>
        </w:rPr>
      </w:pPr>
      <w:r w:rsidRPr="00F00401">
        <w:rPr>
          <w:rFonts w:ascii="Arial" w:hAnsi="Arial" w:cs="Arial"/>
          <w:sz w:val="18"/>
          <w:szCs w:val="18"/>
        </w:rPr>
        <w:t>Excellent experience on Build and Co</w:t>
      </w:r>
      <w:r>
        <w:rPr>
          <w:rFonts w:ascii="Arial" w:hAnsi="Arial" w:cs="Arial"/>
          <w:sz w:val="18"/>
          <w:szCs w:val="18"/>
        </w:rPr>
        <w:t xml:space="preserve">nfiguration tools like Maven. </w:t>
      </w:r>
    </w:p>
    <w:p w:rsidR="00F00401" w:rsidRPr="00F00401" w:rsidRDefault="00F00401" w:rsidP="00F00401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20"/>
        </w:tabs>
        <w:jc w:val="both"/>
        <w:rPr>
          <w:rFonts w:ascii="Arial" w:eastAsia="Verdana" w:hAnsi="Arial" w:cs="Arial"/>
          <w:sz w:val="18"/>
          <w:szCs w:val="18"/>
          <w:highlight w:val="white"/>
        </w:rPr>
      </w:pPr>
      <w:r w:rsidRPr="00F00401">
        <w:rPr>
          <w:rFonts w:ascii="Arial" w:hAnsi="Arial" w:cs="Arial"/>
          <w:sz w:val="18"/>
          <w:szCs w:val="18"/>
        </w:rPr>
        <w:t>Expertise in writing Test strategy, Test Plan Preparation and Implementation, Test Case Design, Test Tool usage, Test execution, Defect Ma</w:t>
      </w:r>
      <w:r>
        <w:rPr>
          <w:rFonts w:ascii="Arial" w:hAnsi="Arial" w:cs="Arial"/>
          <w:sz w:val="18"/>
          <w:szCs w:val="18"/>
        </w:rPr>
        <w:t xml:space="preserve">nagement and Defect Tracking. </w:t>
      </w:r>
    </w:p>
    <w:p w:rsidR="00F00401" w:rsidRPr="00F00401" w:rsidRDefault="00F00401" w:rsidP="00F00401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20"/>
        </w:tabs>
        <w:jc w:val="both"/>
        <w:rPr>
          <w:rFonts w:ascii="Arial" w:eastAsia="Verdana" w:hAnsi="Arial" w:cs="Arial"/>
          <w:sz w:val="18"/>
          <w:szCs w:val="18"/>
          <w:highlight w:val="white"/>
        </w:rPr>
      </w:pPr>
      <w:r w:rsidRPr="00F00401">
        <w:rPr>
          <w:rFonts w:ascii="Arial" w:hAnsi="Arial" w:cs="Arial"/>
          <w:sz w:val="18"/>
          <w:szCs w:val="18"/>
        </w:rPr>
        <w:t>Experience in SDLC like Agile (</w:t>
      </w:r>
      <w:r w:rsidR="00F92DE2">
        <w:rPr>
          <w:rFonts w:ascii="Arial" w:hAnsi="Arial" w:cs="Arial"/>
          <w:sz w:val="18"/>
          <w:szCs w:val="18"/>
        </w:rPr>
        <w:t>Scrum), Waterfall and V-model.</w:t>
      </w:r>
    </w:p>
    <w:p w:rsidR="00F00401" w:rsidRPr="00F00401" w:rsidRDefault="00F00401" w:rsidP="00F00401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20"/>
        </w:tabs>
        <w:jc w:val="both"/>
        <w:rPr>
          <w:rFonts w:ascii="Arial" w:eastAsia="Verdana" w:hAnsi="Arial" w:cs="Arial"/>
          <w:sz w:val="18"/>
          <w:szCs w:val="18"/>
          <w:highlight w:val="white"/>
        </w:rPr>
      </w:pPr>
      <w:r w:rsidRPr="00F00401">
        <w:rPr>
          <w:rFonts w:ascii="Arial" w:hAnsi="Arial" w:cs="Arial"/>
          <w:sz w:val="18"/>
          <w:szCs w:val="18"/>
        </w:rPr>
        <w:t>Experienced in complete Software Development Life Cycle (SDLC), Software Testing Life Cy</w:t>
      </w:r>
      <w:r>
        <w:rPr>
          <w:rFonts w:ascii="Arial" w:hAnsi="Arial" w:cs="Arial"/>
          <w:sz w:val="18"/>
          <w:szCs w:val="18"/>
        </w:rPr>
        <w:t xml:space="preserve">cle (STLC) and Bug Life Cycle </w:t>
      </w:r>
    </w:p>
    <w:p w:rsidR="00F00401" w:rsidRPr="00F00401" w:rsidRDefault="00F00401" w:rsidP="00F00401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20"/>
        </w:tabs>
        <w:jc w:val="both"/>
        <w:rPr>
          <w:rFonts w:ascii="Arial" w:eastAsia="Verdana" w:hAnsi="Arial" w:cs="Arial"/>
          <w:sz w:val="18"/>
          <w:szCs w:val="18"/>
          <w:highlight w:val="white"/>
        </w:rPr>
      </w:pPr>
      <w:r w:rsidRPr="00F00401">
        <w:rPr>
          <w:rFonts w:ascii="Arial" w:hAnsi="Arial" w:cs="Arial"/>
          <w:sz w:val="18"/>
          <w:szCs w:val="18"/>
        </w:rPr>
        <w:t xml:space="preserve">Adept in identifying Test Scenarios and Writing Test Cases by applying Test Case Design </w:t>
      </w:r>
      <w:r>
        <w:rPr>
          <w:rFonts w:ascii="Arial" w:hAnsi="Arial" w:cs="Arial"/>
          <w:sz w:val="18"/>
          <w:szCs w:val="18"/>
        </w:rPr>
        <w:t xml:space="preserve">Techniques. </w:t>
      </w:r>
    </w:p>
    <w:p w:rsidR="00F00401" w:rsidRPr="00F00401" w:rsidRDefault="00F00401" w:rsidP="00F00401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20"/>
        </w:tabs>
        <w:jc w:val="both"/>
        <w:rPr>
          <w:rFonts w:ascii="Arial" w:eastAsia="Verdana" w:hAnsi="Arial" w:cs="Arial"/>
          <w:sz w:val="18"/>
          <w:szCs w:val="18"/>
          <w:highlight w:val="white"/>
        </w:rPr>
      </w:pPr>
      <w:r w:rsidRPr="00F00401">
        <w:rPr>
          <w:rFonts w:ascii="Arial" w:hAnsi="Arial" w:cs="Arial"/>
          <w:sz w:val="18"/>
          <w:szCs w:val="18"/>
        </w:rPr>
        <w:t>Extensively worked on various Testing types such as Integration, System, Functional, Regression, Sanity, Smoke, User-interface (GUI), Database and User Acceptance Testing (UAT</w:t>
      </w:r>
      <w:r>
        <w:rPr>
          <w:rFonts w:ascii="Arial" w:hAnsi="Arial" w:cs="Arial"/>
          <w:sz w:val="18"/>
          <w:szCs w:val="18"/>
        </w:rPr>
        <w:t xml:space="preserve">), Manual Performance Testing </w:t>
      </w:r>
    </w:p>
    <w:p w:rsidR="00F00401" w:rsidRPr="00F00401" w:rsidRDefault="00F00401" w:rsidP="00F00401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20"/>
        </w:tabs>
        <w:jc w:val="both"/>
        <w:rPr>
          <w:rFonts w:ascii="Arial" w:eastAsia="Verdana" w:hAnsi="Arial" w:cs="Arial"/>
          <w:sz w:val="18"/>
          <w:szCs w:val="18"/>
          <w:highlight w:val="white"/>
        </w:rPr>
      </w:pPr>
      <w:r w:rsidRPr="00F00401">
        <w:rPr>
          <w:rFonts w:ascii="Arial" w:hAnsi="Arial" w:cs="Arial"/>
          <w:sz w:val="18"/>
          <w:szCs w:val="18"/>
        </w:rPr>
        <w:t>Working experience with defect trac</w:t>
      </w:r>
      <w:r>
        <w:rPr>
          <w:rFonts w:ascii="Arial" w:hAnsi="Arial" w:cs="Arial"/>
          <w:sz w:val="18"/>
          <w:szCs w:val="18"/>
        </w:rPr>
        <w:t>king tools like Jira.</w:t>
      </w:r>
    </w:p>
    <w:p w:rsidR="00F00401" w:rsidRPr="00F00401" w:rsidRDefault="00F00401" w:rsidP="00F00401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20"/>
        </w:tabs>
        <w:jc w:val="both"/>
        <w:rPr>
          <w:rFonts w:ascii="Arial" w:eastAsia="Verdana" w:hAnsi="Arial" w:cs="Arial"/>
          <w:sz w:val="18"/>
          <w:szCs w:val="18"/>
          <w:highlight w:val="white"/>
        </w:rPr>
      </w:pPr>
      <w:r w:rsidRPr="00F00401">
        <w:rPr>
          <w:rFonts w:ascii="Arial" w:hAnsi="Arial" w:cs="Arial"/>
          <w:sz w:val="18"/>
          <w:szCs w:val="18"/>
        </w:rPr>
        <w:t xml:space="preserve">Responsible for testing the product using </w:t>
      </w:r>
      <w:r>
        <w:rPr>
          <w:rFonts w:ascii="Arial" w:hAnsi="Arial" w:cs="Arial"/>
          <w:sz w:val="18"/>
          <w:szCs w:val="18"/>
        </w:rPr>
        <w:t xml:space="preserve">SQL Queries for the DB check. </w:t>
      </w:r>
    </w:p>
    <w:p w:rsidR="00F00401" w:rsidRPr="00F00401" w:rsidRDefault="00F00401" w:rsidP="00F00401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20"/>
        </w:tabs>
        <w:jc w:val="both"/>
        <w:rPr>
          <w:rFonts w:ascii="Arial" w:eastAsia="Verdana" w:hAnsi="Arial" w:cs="Arial"/>
          <w:sz w:val="18"/>
          <w:szCs w:val="18"/>
          <w:highlight w:val="white"/>
        </w:rPr>
      </w:pPr>
      <w:r w:rsidRPr="00F00401">
        <w:rPr>
          <w:rFonts w:ascii="Arial" w:hAnsi="Arial" w:cs="Arial"/>
          <w:sz w:val="18"/>
          <w:szCs w:val="18"/>
        </w:rPr>
        <w:t>Ability to successfully manage multiple deadlines and multiple projects effectively through a combination of b</w:t>
      </w:r>
      <w:r>
        <w:rPr>
          <w:rFonts w:ascii="Arial" w:hAnsi="Arial" w:cs="Arial"/>
          <w:sz w:val="18"/>
          <w:szCs w:val="18"/>
        </w:rPr>
        <w:t xml:space="preserve">usiness and technical skills. </w:t>
      </w:r>
    </w:p>
    <w:p w:rsidR="00F00401" w:rsidRPr="00F00401" w:rsidRDefault="00F00401" w:rsidP="00F00401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20"/>
        </w:tabs>
        <w:jc w:val="both"/>
        <w:rPr>
          <w:rFonts w:ascii="Arial" w:eastAsia="Verdana" w:hAnsi="Arial" w:cs="Arial"/>
          <w:sz w:val="18"/>
          <w:szCs w:val="18"/>
          <w:highlight w:val="white"/>
        </w:rPr>
      </w:pPr>
      <w:r w:rsidRPr="00F00401">
        <w:rPr>
          <w:rFonts w:ascii="Arial" w:hAnsi="Arial" w:cs="Arial"/>
          <w:sz w:val="18"/>
          <w:szCs w:val="18"/>
        </w:rPr>
        <w:t>Proficient in Requirements, Analysis, Documentation of Test Strategies, Test Plans, Test Cases, Bug Tracking, and Execution of projects with Manual</w:t>
      </w:r>
      <w:r>
        <w:rPr>
          <w:rFonts w:ascii="Arial" w:hAnsi="Arial" w:cs="Arial"/>
          <w:sz w:val="18"/>
          <w:szCs w:val="18"/>
        </w:rPr>
        <w:t xml:space="preserve"> and Automated Testing Tools. </w:t>
      </w:r>
    </w:p>
    <w:p w:rsidR="00F00401" w:rsidRPr="00F00401" w:rsidRDefault="00F00401" w:rsidP="00F00401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20"/>
        </w:tabs>
        <w:jc w:val="both"/>
        <w:rPr>
          <w:rFonts w:ascii="Arial" w:eastAsia="Verdana" w:hAnsi="Arial" w:cs="Arial"/>
          <w:sz w:val="18"/>
          <w:szCs w:val="18"/>
          <w:highlight w:val="white"/>
        </w:rPr>
      </w:pPr>
      <w:r w:rsidRPr="00F00401">
        <w:rPr>
          <w:rFonts w:ascii="Arial" w:hAnsi="Arial" w:cs="Arial"/>
          <w:sz w:val="18"/>
          <w:szCs w:val="18"/>
        </w:rPr>
        <w:t>Proven ability to work efficiently in both indep</w:t>
      </w:r>
      <w:r>
        <w:rPr>
          <w:rFonts w:ascii="Arial" w:hAnsi="Arial" w:cs="Arial"/>
          <w:sz w:val="18"/>
          <w:szCs w:val="18"/>
        </w:rPr>
        <w:t xml:space="preserve">endent and team environments. </w:t>
      </w:r>
      <w:r w:rsidRPr="00F00401">
        <w:rPr>
          <w:rFonts w:ascii="Arial" w:hAnsi="Arial" w:cs="Arial"/>
          <w:sz w:val="18"/>
          <w:szCs w:val="18"/>
        </w:rPr>
        <w:t xml:space="preserve">. </w:t>
      </w:r>
    </w:p>
    <w:p w:rsidR="00F00401" w:rsidRPr="00F00401" w:rsidRDefault="00F00401" w:rsidP="00F00401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20"/>
        </w:tabs>
        <w:jc w:val="both"/>
        <w:rPr>
          <w:rFonts w:ascii="Arial" w:eastAsia="Verdana" w:hAnsi="Arial" w:cs="Arial"/>
          <w:sz w:val="18"/>
          <w:szCs w:val="18"/>
          <w:highlight w:val="white"/>
        </w:rPr>
      </w:pPr>
      <w:r w:rsidRPr="00F00401">
        <w:rPr>
          <w:rFonts w:ascii="Arial" w:hAnsi="Arial" w:cs="Arial"/>
          <w:sz w:val="18"/>
          <w:szCs w:val="18"/>
        </w:rPr>
        <w:t>Strong in writing SQL queries to perf</w:t>
      </w:r>
      <w:r>
        <w:rPr>
          <w:rFonts w:ascii="Arial" w:hAnsi="Arial" w:cs="Arial"/>
          <w:sz w:val="18"/>
          <w:szCs w:val="18"/>
        </w:rPr>
        <w:t xml:space="preserve">orm backend data validations. </w:t>
      </w:r>
    </w:p>
    <w:p w:rsidR="00F00401" w:rsidRPr="00F00401" w:rsidRDefault="00F00401" w:rsidP="00F00401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20"/>
        </w:tabs>
        <w:jc w:val="both"/>
        <w:rPr>
          <w:rFonts w:ascii="Arial" w:eastAsia="Verdana" w:hAnsi="Arial" w:cs="Arial"/>
          <w:sz w:val="18"/>
          <w:szCs w:val="18"/>
          <w:highlight w:val="white"/>
        </w:rPr>
      </w:pPr>
      <w:r w:rsidRPr="00F00401">
        <w:rPr>
          <w:rFonts w:ascii="Arial" w:hAnsi="Arial" w:cs="Arial"/>
          <w:sz w:val="18"/>
          <w:szCs w:val="18"/>
        </w:rPr>
        <w:t>Excellent experience with source versi</w:t>
      </w:r>
      <w:r>
        <w:rPr>
          <w:rFonts w:ascii="Arial" w:hAnsi="Arial" w:cs="Arial"/>
          <w:sz w:val="18"/>
          <w:szCs w:val="18"/>
        </w:rPr>
        <w:t xml:space="preserve">on control tools such as Git. </w:t>
      </w:r>
    </w:p>
    <w:p w:rsidR="00BD06B2" w:rsidRPr="00F00401" w:rsidRDefault="00F00401" w:rsidP="00F00401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20"/>
        </w:tabs>
        <w:jc w:val="both"/>
        <w:rPr>
          <w:rFonts w:ascii="Arial" w:eastAsia="Verdana" w:hAnsi="Arial" w:cs="Arial"/>
          <w:sz w:val="18"/>
          <w:szCs w:val="18"/>
          <w:highlight w:val="white"/>
        </w:rPr>
      </w:pPr>
      <w:r w:rsidRPr="00F00401">
        <w:rPr>
          <w:rFonts w:ascii="Arial" w:hAnsi="Arial" w:cs="Arial"/>
          <w:sz w:val="18"/>
          <w:szCs w:val="18"/>
        </w:rPr>
        <w:t>Good Expertise on Requirements Analyzing</w:t>
      </w:r>
      <w:r>
        <w:rPr>
          <w:rFonts w:ascii="Arial" w:hAnsi="Arial" w:cs="Arial"/>
          <w:sz w:val="18"/>
          <w:szCs w:val="18"/>
        </w:rPr>
        <w:t>.</w:t>
      </w:r>
    </w:p>
    <w:p w:rsidR="00F00401" w:rsidRPr="00F00401" w:rsidRDefault="00F00401" w:rsidP="00F00401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20"/>
        </w:tabs>
        <w:jc w:val="both"/>
        <w:rPr>
          <w:rFonts w:ascii="Arial" w:eastAsia="Verdana" w:hAnsi="Arial" w:cs="Arial"/>
          <w:sz w:val="18"/>
          <w:szCs w:val="18"/>
          <w:highlight w:val="white"/>
        </w:rPr>
      </w:pPr>
      <w:r w:rsidRPr="00F00401">
        <w:rPr>
          <w:rFonts w:ascii="Arial" w:hAnsi="Arial" w:cs="Arial"/>
          <w:sz w:val="18"/>
          <w:szCs w:val="18"/>
        </w:rPr>
        <w:t>Good analytical and communication skills and ability to work independently with minimal supervision and perform as part of a team.</w:t>
      </w:r>
    </w:p>
    <w:p w:rsidR="00BD06B2" w:rsidRPr="000234C9" w:rsidRDefault="00BD06B2" w:rsidP="00BD06B2">
      <w:pPr>
        <w:pStyle w:val="Heading1"/>
        <w:spacing w:before="0" w:after="0"/>
        <w:jc w:val="both"/>
        <w:rPr>
          <w:sz w:val="20"/>
          <w:szCs w:val="20"/>
          <w:u w:val="single"/>
        </w:rPr>
      </w:pPr>
    </w:p>
    <w:p w:rsidR="00BD06B2" w:rsidRDefault="00551230" w:rsidP="00BD06B2">
      <w:pPr>
        <w:pStyle w:val="Heading1"/>
        <w:spacing w:before="0" w:after="0"/>
        <w:jc w:val="both"/>
        <w:rPr>
          <w:sz w:val="24"/>
          <w:szCs w:val="24"/>
          <w:u w:val="single"/>
        </w:rPr>
      </w:pPr>
      <w:r w:rsidRPr="00551230">
        <w:rPr>
          <w:sz w:val="24"/>
          <w:szCs w:val="24"/>
          <w:u w:val="single"/>
        </w:rPr>
        <w:t>Technical Skills</w:t>
      </w:r>
    </w:p>
    <w:p w:rsidR="00CF6F85" w:rsidRPr="00CF6F85" w:rsidRDefault="00CF6F85" w:rsidP="00CF6F85">
      <w:pPr>
        <w:rPr>
          <w:rFonts w:ascii="Arial" w:hAnsi="Arial" w:cs="Arial"/>
          <w:sz w:val="18"/>
          <w:szCs w:val="18"/>
        </w:rPr>
      </w:pPr>
    </w:p>
    <w:tbl>
      <w:tblPr>
        <w:tblW w:w="10489" w:type="dxa"/>
        <w:tblCellMar>
          <w:top w:w="29" w:type="dxa"/>
          <w:left w:w="115" w:type="dxa"/>
          <w:bottom w:w="29" w:type="dxa"/>
          <w:right w:w="115" w:type="dxa"/>
        </w:tblCellMar>
        <w:tblLook w:val="01E0"/>
      </w:tblPr>
      <w:tblGrid>
        <w:gridCol w:w="2019"/>
        <w:gridCol w:w="296"/>
        <w:gridCol w:w="8174"/>
      </w:tblGrid>
      <w:tr w:rsidR="00854425" w:rsidRPr="00854425" w:rsidTr="004E2E5D">
        <w:trPr>
          <w:trHeight w:val="482"/>
        </w:trPr>
        <w:tc>
          <w:tcPr>
            <w:tcW w:w="2019" w:type="dxa"/>
            <w:vAlign w:val="center"/>
          </w:tcPr>
          <w:p w:rsidR="00854425" w:rsidRPr="00854425" w:rsidRDefault="00497280" w:rsidP="0085442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Programming</w:t>
            </w:r>
            <w:r w:rsidR="00045B2F" w:rsidRPr="00045B2F">
              <w:rPr>
                <w:rFonts w:ascii="Arial" w:hAnsi="Arial" w:cs="Arial"/>
                <w:sz w:val="18"/>
                <w:szCs w:val="18"/>
              </w:rPr>
              <w:t xml:space="preserve"> Languages / DBMS</w:t>
            </w:r>
          </w:p>
        </w:tc>
        <w:tc>
          <w:tcPr>
            <w:tcW w:w="296" w:type="dxa"/>
          </w:tcPr>
          <w:p w:rsidR="00854425" w:rsidRPr="000628C1" w:rsidRDefault="00854425" w:rsidP="001E5F9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54425" w:rsidRPr="000628C1" w:rsidRDefault="00854425" w:rsidP="001E5F9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0628C1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8174" w:type="dxa"/>
            <w:vAlign w:val="center"/>
          </w:tcPr>
          <w:p w:rsidR="00854425" w:rsidRPr="00854425" w:rsidRDefault="00497280" w:rsidP="0049728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Java, </w:t>
            </w:r>
            <w:r w:rsidR="00045B2F" w:rsidRPr="000628C1">
              <w:rPr>
                <w:rFonts w:ascii="Arial" w:hAnsi="Arial" w:cs="Arial"/>
                <w:sz w:val="18"/>
                <w:szCs w:val="18"/>
              </w:rPr>
              <w:t xml:space="preserve"> MS-SQL Server SQL</w:t>
            </w:r>
          </w:p>
        </w:tc>
      </w:tr>
      <w:tr w:rsidR="00854425" w:rsidRPr="00854425" w:rsidTr="004E2E5D">
        <w:trPr>
          <w:trHeight w:val="220"/>
        </w:trPr>
        <w:tc>
          <w:tcPr>
            <w:tcW w:w="2019" w:type="dxa"/>
          </w:tcPr>
          <w:p w:rsidR="00854425" w:rsidRDefault="000628C1" w:rsidP="001E5F9F">
            <w:pPr>
              <w:rPr>
                <w:rFonts w:ascii="Arial" w:hAnsi="Arial" w:cs="Arial"/>
                <w:sz w:val="18"/>
                <w:szCs w:val="18"/>
              </w:rPr>
            </w:pPr>
            <w:r w:rsidRPr="000628C1">
              <w:rPr>
                <w:rFonts w:ascii="Arial" w:hAnsi="Arial" w:cs="Arial"/>
                <w:sz w:val="18"/>
                <w:szCs w:val="18"/>
              </w:rPr>
              <w:t>Frameworks, Tools &amp; IDEs</w:t>
            </w:r>
          </w:p>
          <w:p w:rsidR="00F00401" w:rsidRDefault="00F00401" w:rsidP="001E5F9F">
            <w:pPr>
              <w:rPr>
                <w:rFonts w:ascii="Arial" w:hAnsi="Arial" w:cs="Arial"/>
                <w:sz w:val="18"/>
                <w:szCs w:val="18"/>
              </w:rPr>
            </w:pPr>
          </w:p>
          <w:p w:rsidR="00F00401" w:rsidRPr="00854425" w:rsidRDefault="00F00401" w:rsidP="001E5F9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Methodologies  </w:t>
            </w:r>
          </w:p>
        </w:tc>
        <w:tc>
          <w:tcPr>
            <w:tcW w:w="296" w:type="dxa"/>
          </w:tcPr>
          <w:p w:rsidR="00854425" w:rsidRDefault="00854425" w:rsidP="001E5F9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0628C1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497280" w:rsidRDefault="00497280" w:rsidP="001E5F9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497280" w:rsidRDefault="00497280" w:rsidP="001E5F9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497280" w:rsidRDefault="00497280" w:rsidP="001E5F9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497280" w:rsidRPr="000628C1" w:rsidRDefault="00497280" w:rsidP="001E5F9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74" w:type="dxa"/>
          </w:tcPr>
          <w:p w:rsidR="00854425" w:rsidRDefault="0060346E" w:rsidP="00992E1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  <w:r w:rsidR="000628C1" w:rsidRPr="000628C1">
              <w:rPr>
                <w:rFonts w:ascii="Arial" w:hAnsi="Arial" w:cs="Arial"/>
                <w:sz w:val="18"/>
                <w:szCs w:val="18"/>
              </w:rPr>
              <w:t>clipse,</w:t>
            </w:r>
            <w:r w:rsidR="00CF6F85">
              <w:rPr>
                <w:rFonts w:ascii="Arial" w:hAnsi="Arial" w:cs="Arial"/>
                <w:sz w:val="18"/>
                <w:szCs w:val="18"/>
              </w:rPr>
              <w:t xml:space="preserve"> Maven,</w:t>
            </w:r>
            <w:r w:rsidR="00992E1C">
              <w:rPr>
                <w:rFonts w:ascii="Arial" w:hAnsi="Arial" w:cs="Arial"/>
                <w:sz w:val="18"/>
                <w:szCs w:val="18"/>
              </w:rPr>
              <w:t xml:space="preserve"> Selenium</w:t>
            </w:r>
            <w:r w:rsidR="00CF6F85">
              <w:rPr>
                <w:rFonts w:ascii="Arial" w:hAnsi="Arial" w:cs="Arial"/>
                <w:sz w:val="18"/>
                <w:szCs w:val="18"/>
              </w:rPr>
              <w:t xml:space="preserve"> Web Driver</w:t>
            </w:r>
            <w:r w:rsidR="00992E1C">
              <w:rPr>
                <w:rFonts w:ascii="Arial" w:hAnsi="Arial" w:cs="Arial"/>
                <w:sz w:val="18"/>
                <w:szCs w:val="18"/>
              </w:rPr>
              <w:t xml:space="preserve">, Cucumber, </w:t>
            </w:r>
            <w:r w:rsidR="00497280">
              <w:rPr>
                <w:rFonts w:ascii="Arial" w:hAnsi="Arial" w:cs="Arial"/>
                <w:sz w:val="18"/>
                <w:szCs w:val="18"/>
              </w:rPr>
              <w:t>Jenkins, TestNG.</w:t>
            </w:r>
            <w:r w:rsidR="00CF6F85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F00401" w:rsidRDefault="00F00401" w:rsidP="00992E1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F00401" w:rsidRDefault="00F00401" w:rsidP="00992E1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497280" w:rsidRPr="00854425" w:rsidRDefault="00497280" w:rsidP="00992E1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Agile, Scrum Waterfall, SDLC</w:t>
            </w:r>
          </w:p>
        </w:tc>
      </w:tr>
      <w:tr w:rsidR="00854425" w:rsidRPr="00854425" w:rsidTr="004E2E5D">
        <w:trPr>
          <w:trHeight w:val="157"/>
        </w:trPr>
        <w:tc>
          <w:tcPr>
            <w:tcW w:w="2019" w:type="dxa"/>
          </w:tcPr>
          <w:p w:rsidR="00854425" w:rsidRPr="00854425" w:rsidRDefault="00854425" w:rsidP="001E5F9F">
            <w:pPr>
              <w:rPr>
                <w:rFonts w:ascii="Arial" w:hAnsi="Arial" w:cs="Arial"/>
                <w:sz w:val="18"/>
                <w:szCs w:val="18"/>
              </w:rPr>
            </w:pPr>
            <w:r w:rsidRPr="00854425">
              <w:rPr>
                <w:rFonts w:ascii="Arial" w:hAnsi="Arial" w:cs="Arial"/>
                <w:sz w:val="18"/>
                <w:szCs w:val="18"/>
              </w:rPr>
              <w:t>Version Contro</w:t>
            </w:r>
            <w:r w:rsidR="00497280">
              <w:rPr>
                <w:rFonts w:ascii="Arial" w:hAnsi="Arial" w:cs="Arial"/>
                <w:sz w:val="18"/>
                <w:szCs w:val="18"/>
              </w:rPr>
              <w:t>l</w:t>
            </w:r>
          </w:p>
        </w:tc>
        <w:tc>
          <w:tcPr>
            <w:tcW w:w="296" w:type="dxa"/>
          </w:tcPr>
          <w:p w:rsidR="00854425" w:rsidRPr="000628C1" w:rsidRDefault="00854425" w:rsidP="001E5F9F">
            <w:pPr>
              <w:pStyle w:val="Default"/>
              <w:jc w:val="both"/>
              <w:rPr>
                <w:rFonts w:ascii="Arial" w:eastAsia="Times New Roman" w:hAnsi="Arial" w:cs="Arial"/>
                <w:color w:val="auto"/>
                <w:sz w:val="18"/>
                <w:szCs w:val="18"/>
                <w:lang w:val="en-US"/>
              </w:rPr>
            </w:pPr>
            <w:r w:rsidRPr="000628C1">
              <w:rPr>
                <w:rFonts w:ascii="Arial" w:eastAsia="Times New Roman" w:hAnsi="Arial" w:cs="Arial"/>
                <w:color w:val="auto"/>
                <w:sz w:val="18"/>
                <w:szCs w:val="18"/>
                <w:lang w:val="en-US"/>
              </w:rPr>
              <w:t>:</w:t>
            </w:r>
          </w:p>
        </w:tc>
        <w:tc>
          <w:tcPr>
            <w:tcW w:w="8174" w:type="dxa"/>
          </w:tcPr>
          <w:p w:rsidR="00854425" w:rsidRDefault="0060346E" w:rsidP="001E5F9F">
            <w:pPr>
              <w:pStyle w:val="Default"/>
              <w:jc w:val="both"/>
              <w:rPr>
                <w:rFonts w:ascii="Arial" w:eastAsia="Times New Roman" w:hAnsi="Arial" w:cs="Arial"/>
                <w:color w:val="auto"/>
                <w:sz w:val="18"/>
                <w:szCs w:val="18"/>
                <w:lang w:val="en-US"/>
              </w:rPr>
            </w:pPr>
            <w:r w:rsidRPr="000628C1">
              <w:rPr>
                <w:rFonts w:ascii="Arial" w:eastAsia="Times New Roman" w:hAnsi="Arial" w:cs="Arial"/>
                <w:color w:val="auto"/>
                <w:sz w:val="18"/>
                <w:szCs w:val="18"/>
                <w:lang w:val="en-US"/>
              </w:rPr>
              <w:t>GIT</w:t>
            </w:r>
            <w:r w:rsidR="000628C1" w:rsidRPr="000628C1">
              <w:rPr>
                <w:rFonts w:ascii="Arial" w:eastAsia="Times New Roman" w:hAnsi="Arial" w:cs="Arial"/>
                <w:color w:val="auto"/>
                <w:sz w:val="18"/>
                <w:szCs w:val="18"/>
                <w:lang w:val="en-US"/>
              </w:rPr>
              <w:t xml:space="preserve"> Hub</w:t>
            </w:r>
          </w:p>
          <w:p w:rsidR="00497280" w:rsidRPr="000628C1" w:rsidRDefault="00497280" w:rsidP="001E5F9F">
            <w:pPr>
              <w:pStyle w:val="Default"/>
              <w:jc w:val="both"/>
              <w:rPr>
                <w:rFonts w:ascii="Arial" w:eastAsia="Times New Roman" w:hAnsi="Arial" w:cs="Arial"/>
                <w:color w:val="auto"/>
                <w:sz w:val="18"/>
                <w:szCs w:val="18"/>
                <w:lang w:val="en-US"/>
              </w:rPr>
            </w:pPr>
          </w:p>
        </w:tc>
      </w:tr>
      <w:tr w:rsidR="00854425" w:rsidRPr="00854425" w:rsidTr="004E2E5D">
        <w:trPr>
          <w:trHeight w:val="146"/>
        </w:trPr>
        <w:tc>
          <w:tcPr>
            <w:tcW w:w="2019" w:type="dxa"/>
          </w:tcPr>
          <w:p w:rsidR="00854425" w:rsidRPr="00854425" w:rsidRDefault="00854425" w:rsidP="001E5F9F">
            <w:pPr>
              <w:rPr>
                <w:rFonts w:ascii="Arial" w:hAnsi="Arial" w:cs="Arial"/>
                <w:sz w:val="18"/>
                <w:szCs w:val="18"/>
              </w:rPr>
            </w:pPr>
            <w:r w:rsidRPr="00854425">
              <w:rPr>
                <w:rFonts w:ascii="Arial" w:hAnsi="Arial" w:cs="Arial"/>
                <w:sz w:val="18"/>
                <w:szCs w:val="18"/>
              </w:rPr>
              <w:t>Third Party Tools</w:t>
            </w:r>
          </w:p>
        </w:tc>
        <w:tc>
          <w:tcPr>
            <w:tcW w:w="296" w:type="dxa"/>
          </w:tcPr>
          <w:p w:rsidR="00854425" w:rsidRPr="000628C1" w:rsidRDefault="00854425" w:rsidP="001E5F9F">
            <w:pPr>
              <w:rPr>
                <w:rFonts w:ascii="Arial" w:hAnsi="Arial" w:cs="Arial"/>
                <w:sz w:val="18"/>
                <w:szCs w:val="18"/>
              </w:rPr>
            </w:pPr>
            <w:r w:rsidRPr="000628C1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8174" w:type="dxa"/>
          </w:tcPr>
          <w:p w:rsidR="00854425" w:rsidRPr="00854425" w:rsidRDefault="00854425" w:rsidP="001E5F9F">
            <w:pPr>
              <w:rPr>
                <w:rFonts w:ascii="Arial" w:hAnsi="Arial" w:cs="Arial"/>
                <w:sz w:val="18"/>
                <w:szCs w:val="18"/>
              </w:rPr>
            </w:pPr>
            <w:r w:rsidRPr="00854425">
              <w:rPr>
                <w:rFonts w:ascii="Arial" w:hAnsi="Arial" w:cs="Arial"/>
                <w:sz w:val="18"/>
                <w:szCs w:val="18"/>
              </w:rPr>
              <w:t>JIRA</w:t>
            </w:r>
          </w:p>
        </w:tc>
      </w:tr>
    </w:tbl>
    <w:p w:rsidR="00854425" w:rsidRPr="00854425" w:rsidRDefault="00854425" w:rsidP="00854425"/>
    <w:p w:rsidR="008B12A1" w:rsidRDefault="008B12A1" w:rsidP="00BD06B2">
      <w:pPr>
        <w:tabs>
          <w:tab w:val="left" w:pos="8280"/>
        </w:tabs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BD06B2" w:rsidRDefault="00B81733" w:rsidP="00BD06B2">
      <w:pPr>
        <w:tabs>
          <w:tab w:val="left" w:pos="8280"/>
        </w:tabs>
        <w:jc w:val="both"/>
        <w:rPr>
          <w:rFonts w:ascii="Arial" w:hAnsi="Arial" w:cs="Arial"/>
          <w:b/>
        </w:rPr>
      </w:pPr>
      <w:r w:rsidRPr="00B81733">
        <w:rPr>
          <w:rFonts w:ascii="Arial" w:hAnsi="Arial" w:cs="Arial"/>
          <w:b/>
          <w:sz w:val="24"/>
          <w:szCs w:val="24"/>
          <w:u w:val="single"/>
        </w:rPr>
        <w:t>Professional Experience</w:t>
      </w:r>
    </w:p>
    <w:p w:rsidR="008B12A1" w:rsidRDefault="008B12A1" w:rsidP="008B12A1">
      <w:pPr>
        <w:tabs>
          <w:tab w:val="left" w:pos="8280"/>
        </w:tabs>
        <w:jc w:val="both"/>
        <w:rPr>
          <w:rFonts w:ascii="Arial" w:hAnsi="Arial" w:cs="Arial"/>
          <w:b/>
        </w:rPr>
      </w:pPr>
    </w:p>
    <w:p w:rsidR="005B7D0C" w:rsidRDefault="005B7D0C" w:rsidP="004E2E5D">
      <w:pPr>
        <w:rPr>
          <w:rFonts w:ascii="Arial" w:hAnsi="Arial" w:cs="Arial"/>
          <w:bCs/>
          <w:sz w:val="18"/>
          <w:szCs w:val="18"/>
        </w:rPr>
      </w:pPr>
    </w:p>
    <w:tbl>
      <w:tblPr>
        <w:tblW w:w="10633" w:type="dxa"/>
        <w:tblBorders>
          <w:insideH w:val="single" w:sz="12" w:space="0" w:color="auto"/>
        </w:tblBorders>
        <w:tblLook w:val="01E0"/>
      </w:tblPr>
      <w:tblGrid>
        <w:gridCol w:w="5224"/>
        <w:gridCol w:w="5409"/>
      </w:tblGrid>
      <w:tr w:rsidR="005B7D0C" w:rsidRPr="00F72893" w:rsidTr="006D4351">
        <w:trPr>
          <w:trHeight w:val="290"/>
        </w:trPr>
        <w:tc>
          <w:tcPr>
            <w:tcW w:w="5224" w:type="dxa"/>
          </w:tcPr>
          <w:p w:rsidR="005B7D0C" w:rsidRPr="00F72893" w:rsidRDefault="005B7D0C" w:rsidP="006D4351">
            <w:pPr>
              <w:pStyle w:val="Heading2"/>
              <w:spacing w:before="33"/>
              <w:rPr>
                <w:b w:val="0"/>
              </w:rPr>
            </w:pPr>
            <w:r>
              <w:rPr>
                <w:i w:val="0"/>
                <w:sz w:val="20"/>
                <w:szCs w:val="20"/>
              </w:rPr>
              <w:t>S K Motos</w:t>
            </w:r>
            <w:r w:rsidRPr="000628C1">
              <w:rPr>
                <w:i w:val="0"/>
                <w:sz w:val="20"/>
                <w:szCs w:val="20"/>
              </w:rPr>
              <w:t>,</w:t>
            </w:r>
            <w:r>
              <w:rPr>
                <w:i w:val="0"/>
                <w:sz w:val="20"/>
                <w:szCs w:val="20"/>
              </w:rPr>
              <w:t>Gwalior</w:t>
            </w:r>
          </w:p>
        </w:tc>
        <w:tc>
          <w:tcPr>
            <w:tcW w:w="5409" w:type="dxa"/>
          </w:tcPr>
          <w:p w:rsidR="005B7D0C" w:rsidRPr="00F72893" w:rsidRDefault="005B7D0C" w:rsidP="006D4351">
            <w:pPr>
              <w:ind w:left="4202" w:hanging="420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OCT 2019</w:t>
            </w:r>
            <w:r w:rsidRPr="00F72893">
              <w:rPr>
                <w:rFonts w:ascii="Arial" w:hAnsi="Arial" w:cs="Arial"/>
                <w:b/>
              </w:rPr>
              <w:t xml:space="preserve">– </w:t>
            </w:r>
            <w:r>
              <w:rPr>
                <w:rFonts w:ascii="Arial" w:hAnsi="Arial" w:cs="Arial"/>
                <w:b/>
              </w:rPr>
              <w:t>Present</w:t>
            </w:r>
          </w:p>
        </w:tc>
      </w:tr>
      <w:tr w:rsidR="005B7D0C" w:rsidRPr="00F72893" w:rsidTr="006D4351">
        <w:trPr>
          <w:trHeight w:val="475"/>
        </w:trPr>
        <w:tc>
          <w:tcPr>
            <w:tcW w:w="5224" w:type="dxa"/>
          </w:tcPr>
          <w:p w:rsidR="005B7D0C" w:rsidRPr="004E2E5D" w:rsidRDefault="005B7D0C" w:rsidP="006D4351">
            <w:pPr>
              <w:pStyle w:val="Heading2"/>
              <w:spacing w:before="33"/>
              <w:rPr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>Quality Analyst</w:t>
            </w:r>
          </w:p>
          <w:p w:rsidR="005B7D0C" w:rsidRPr="004E2E5D" w:rsidRDefault="005B7D0C" w:rsidP="006D4351">
            <w:pPr>
              <w:rPr>
                <w:rFonts w:ascii="Arial" w:hAnsi="Arial" w:cs="Arial"/>
                <w:b/>
              </w:rPr>
            </w:pPr>
          </w:p>
        </w:tc>
        <w:tc>
          <w:tcPr>
            <w:tcW w:w="5409" w:type="dxa"/>
          </w:tcPr>
          <w:p w:rsidR="005B7D0C" w:rsidRPr="00F72893" w:rsidRDefault="005B7D0C" w:rsidP="006D4351">
            <w:pPr>
              <w:jc w:val="both"/>
              <w:rPr>
                <w:rFonts w:ascii="Arial" w:hAnsi="Arial" w:cs="Arial"/>
                <w:b/>
              </w:rPr>
            </w:pPr>
            <w:r w:rsidRPr="004E2E5D">
              <w:rPr>
                <w:rFonts w:ascii="Arial" w:hAnsi="Arial" w:cs="Arial"/>
                <w:b/>
              </w:rPr>
              <w:t xml:space="preserve">Client- </w:t>
            </w:r>
            <w:r>
              <w:rPr>
                <w:rFonts w:ascii="Arial" w:hAnsi="Arial" w:cs="Arial"/>
                <w:b/>
              </w:rPr>
              <w:t>TFP Ltd.</w:t>
            </w:r>
          </w:p>
        </w:tc>
      </w:tr>
    </w:tbl>
    <w:p w:rsidR="005B7D0C" w:rsidRPr="00636BAC" w:rsidRDefault="005B7D0C" w:rsidP="005B7D0C">
      <w:pPr>
        <w:tabs>
          <w:tab w:val="left" w:pos="8280"/>
        </w:tabs>
        <w:jc w:val="both"/>
        <w:rPr>
          <w:rFonts w:ascii="Arial" w:hAnsi="Arial" w:cs="Arial"/>
          <w:b/>
          <w:sz w:val="6"/>
          <w:szCs w:val="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25"/>
        <w:gridCol w:w="5125"/>
      </w:tblGrid>
      <w:tr w:rsidR="005B7D0C" w:rsidRPr="008B12A1" w:rsidTr="006D4351">
        <w:tc>
          <w:tcPr>
            <w:tcW w:w="5125" w:type="dxa"/>
          </w:tcPr>
          <w:p w:rsidR="005B7D0C" w:rsidRPr="008B12A1" w:rsidRDefault="005B7D0C" w:rsidP="006D4351">
            <w:pPr>
              <w:tabs>
                <w:tab w:val="left" w:pos="8280"/>
              </w:tabs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8B12A1">
              <w:rPr>
                <w:rFonts w:ascii="Arial" w:hAnsi="Arial" w:cs="Arial"/>
                <w:b/>
                <w:sz w:val="18"/>
                <w:szCs w:val="18"/>
              </w:rPr>
              <w:t xml:space="preserve">1. </w:t>
            </w:r>
            <w:r w:rsidRPr="008B12A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Project: </w:t>
            </w:r>
            <w:r>
              <w:rPr>
                <w:rFonts w:ascii="Arial" w:hAnsi="Arial" w:cs="Arial"/>
                <w:sz w:val="18"/>
                <w:szCs w:val="18"/>
              </w:rPr>
              <w:t>UNIFY</w:t>
            </w:r>
          </w:p>
        </w:tc>
        <w:tc>
          <w:tcPr>
            <w:tcW w:w="5125" w:type="dxa"/>
          </w:tcPr>
          <w:p w:rsidR="005B7D0C" w:rsidRPr="008B12A1" w:rsidRDefault="005B7D0C" w:rsidP="006D4351">
            <w:pPr>
              <w:tabs>
                <w:tab w:val="left" w:pos="8280"/>
              </w:tabs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5B7D0C" w:rsidRPr="00636BAC" w:rsidRDefault="005B7D0C" w:rsidP="005B7D0C">
      <w:pPr>
        <w:pStyle w:val="ListParagraph"/>
        <w:tabs>
          <w:tab w:val="left" w:pos="90"/>
        </w:tabs>
        <w:overflowPunct/>
        <w:autoSpaceDE/>
        <w:autoSpaceDN/>
        <w:adjustRightInd/>
        <w:ind w:left="90"/>
        <w:jc w:val="both"/>
        <w:textAlignment w:val="auto"/>
        <w:rPr>
          <w:rFonts w:ascii="Arial" w:hAnsi="Arial" w:cs="Arial"/>
          <w:sz w:val="6"/>
          <w:szCs w:val="6"/>
        </w:rPr>
      </w:pPr>
    </w:p>
    <w:p w:rsidR="005B7D0C" w:rsidRPr="004760B3" w:rsidRDefault="005B7D0C" w:rsidP="005B7D0C">
      <w:pPr>
        <w:pStyle w:val="ListParagraph"/>
        <w:ind w:left="0"/>
        <w:jc w:val="both"/>
        <w:rPr>
          <w:rFonts w:ascii="Arial" w:hAnsi="Arial" w:cs="Arial"/>
          <w:sz w:val="18"/>
          <w:szCs w:val="18"/>
        </w:rPr>
      </w:pPr>
      <w:r w:rsidRPr="004760B3">
        <w:rPr>
          <w:rFonts w:ascii="Arial" w:hAnsi="Arial" w:cs="Arial"/>
          <w:sz w:val="18"/>
          <w:szCs w:val="18"/>
        </w:rPr>
        <w:t>UNIFY, a next-gen Learning Management System (LMS) which allows organizations to train their employees, partners, and customers effectively across multiple devices</w:t>
      </w:r>
      <w:r>
        <w:rPr>
          <w:rFonts w:ascii="Arial" w:hAnsi="Arial" w:cs="Arial"/>
          <w:sz w:val="18"/>
          <w:szCs w:val="18"/>
        </w:rPr>
        <w:t>.</w:t>
      </w:r>
    </w:p>
    <w:p w:rsidR="005B7D0C" w:rsidRDefault="005B7D0C" w:rsidP="005B7D0C">
      <w:pPr>
        <w:pStyle w:val="ListParagraph"/>
        <w:ind w:left="0"/>
        <w:jc w:val="both"/>
      </w:pPr>
    </w:p>
    <w:p w:rsidR="005B7D0C" w:rsidRPr="008B12A1" w:rsidRDefault="005B7D0C" w:rsidP="005B7D0C">
      <w:pPr>
        <w:pStyle w:val="ListParagraph"/>
        <w:ind w:left="0"/>
        <w:jc w:val="both"/>
        <w:rPr>
          <w:rFonts w:ascii="Arial" w:hAnsi="Arial" w:cs="Arial"/>
          <w:b/>
          <w:sz w:val="18"/>
          <w:szCs w:val="18"/>
        </w:rPr>
      </w:pPr>
      <w:r w:rsidRPr="008B12A1">
        <w:rPr>
          <w:rFonts w:ascii="Arial" w:hAnsi="Arial" w:cs="Arial"/>
          <w:b/>
          <w:sz w:val="18"/>
          <w:szCs w:val="18"/>
        </w:rPr>
        <w:t xml:space="preserve">Responsibilities:  </w:t>
      </w:r>
    </w:p>
    <w:p w:rsidR="005B7D0C" w:rsidRDefault="005B7D0C" w:rsidP="005B7D0C">
      <w:pPr>
        <w:pStyle w:val="ListParagraph"/>
        <w:numPr>
          <w:ilvl w:val="0"/>
          <w:numId w:val="11"/>
        </w:numPr>
        <w:rPr>
          <w:rFonts w:ascii="Arial" w:hAnsi="Arial" w:cs="Arial"/>
          <w:sz w:val="18"/>
          <w:szCs w:val="18"/>
        </w:rPr>
      </w:pPr>
      <w:r w:rsidRPr="004760B3">
        <w:rPr>
          <w:rFonts w:ascii="Arial" w:hAnsi="Arial" w:cs="Arial"/>
          <w:sz w:val="18"/>
          <w:szCs w:val="18"/>
        </w:rPr>
        <w:t xml:space="preserve">Thorough experience in Agile, Scrum methodologies. </w:t>
      </w:r>
    </w:p>
    <w:p w:rsidR="005B7D0C" w:rsidRDefault="005B7D0C" w:rsidP="005B7D0C">
      <w:pPr>
        <w:pStyle w:val="ListParagraph"/>
        <w:numPr>
          <w:ilvl w:val="0"/>
          <w:numId w:val="11"/>
        </w:numPr>
        <w:rPr>
          <w:rFonts w:ascii="Arial" w:hAnsi="Arial" w:cs="Arial"/>
          <w:sz w:val="18"/>
          <w:szCs w:val="18"/>
        </w:rPr>
      </w:pPr>
      <w:r w:rsidRPr="004760B3">
        <w:rPr>
          <w:rFonts w:ascii="Arial" w:hAnsi="Arial" w:cs="Arial"/>
          <w:sz w:val="18"/>
          <w:szCs w:val="18"/>
        </w:rPr>
        <w:t xml:space="preserve"> Automation of test cases using Selenium Web driver, T</w:t>
      </w:r>
      <w:r w:rsidR="00F92DE2">
        <w:rPr>
          <w:rFonts w:ascii="Arial" w:hAnsi="Arial" w:cs="Arial"/>
          <w:sz w:val="18"/>
          <w:szCs w:val="18"/>
        </w:rPr>
        <w:t>estNG</w:t>
      </w:r>
      <w:r>
        <w:rPr>
          <w:rFonts w:ascii="Arial" w:hAnsi="Arial" w:cs="Arial"/>
          <w:sz w:val="18"/>
          <w:szCs w:val="18"/>
        </w:rPr>
        <w:t xml:space="preserve">, Page object Model (POM) </w:t>
      </w:r>
    </w:p>
    <w:p w:rsidR="005B7D0C" w:rsidRPr="003277BB" w:rsidRDefault="005B7D0C" w:rsidP="003277BB">
      <w:pPr>
        <w:pStyle w:val="ListParagraph"/>
        <w:numPr>
          <w:ilvl w:val="0"/>
          <w:numId w:val="11"/>
        </w:numPr>
        <w:rPr>
          <w:rFonts w:ascii="Arial" w:hAnsi="Arial" w:cs="Arial"/>
          <w:sz w:val="18"/>
          <w:szCs w:val="18"/>
        </w:rPr>
      </w:pPr>
      <w:r w:rsidRPr="004760B3">
        <w:rPr>
          <w:rFonts w:ascii="Arial" w:hAnsi="Arial" w:cs="Arial"/>
          <w:sz w:val="18"/>
          <w:szCs w:val="18"/>
        </w:rPr>
        <w:t xml:space="preserve"> Writing simple to complex SQL</w:t>
      </w:r>
      <w:r>
        <w:rPr>
          <w:rFonts w:ascii="Arial" w:hAnsi="Arial" w:cs="Arial"/>
          <w:sz w:val="18"/>
          <w:szCs w:val="18"/>
        </w:rPr>
        <w:t xml:space="preserve"> queries for testing purposes. </w:t>
      </w:r>
      <w:r w:rsidRPr="003277BB">
        <w:rPr>
          <w:rFonts w:ascii="Arial" w:hAnsi="Arial" w:cs="Arial"/>
          <w:sz w:val="18"/>
          <w:szCs w:val="18"/>
        </w:rPr>
        <w:t xml:space="preserve">. </w:t>
      </w:r>
    </w:p>
    <w:p w:rsidR="005B7D0C" w:rsidRDefault="005B7D0C" w:rsidP="005B7D0C">
      <w:pPr>
        <w:pStyle w:val="ListParagraph"/>
        <w:numPr>
          <w:ilvl w:val="0"/>
          <w:numId w:val="11"/>
        </w:numPr>
        <w:rPr>
          <w:rFonts w:ascii="Arial" w:hAnsi="Arial" w:cs="Arial"/>
          <w:sz w:val="18"/>
          <w:szCs w:val="18"/>
        </w:rPr>
      </w:pPr>
      <w:r w:rsidRPr="004760B3">
        <w:rPr>
          <w:rFonts w:ascii="Arial" w:hAnsi="Arial" w:cs="Arial"/>
          <w:sz w:val="18"/>
          <w:szCs w:val="18"/>
        </w:rPr>
        <w:t xml:space="preserve"> Design and execute Test Cases, Generate Te</w:t>
      </w:r>
      <w:r w:rsidR="00F92DE2">
        <w:rPr>
          <w:rFonts w:ascii="Arial" w:hAnsi="Arial" w:cs="Arial"/>
          <w:sz w:val="18"/>
          <w:szCs w:val="18"/>
        </w:rPr>
        <w:t>st Scripts and Test scenarios.</w:t>
      </w:r>
    </w:p>
    <w:p w:rsidR="005B7D0C" w:rsidRDefault="005B7D0C" w:rsidP="005B7D0C">
      <w:pPr>
        <w:pStyle w:val="ListParagraph"/>
        <w:numPr>
          <w:ilvl w:val="0"/>
          <w:numId w:val="11"/>
        </w:numPr>
        <w:rPr>
          <w:rFonts w:ascii="Arial" w:hAnsi="Arial" w:cs="Arial"/>
          <w:sz w:val="18"/>
          <w:szCs w:val="18"/>
        </w:rPr>
      </w:pPr>
      <w:r w:rsidRPr="004760B3">
        <w:rPr>
          <w:rFonts w:ascii="Arial" w:hAnsi="Arial" w:cs="Arial"/>
          <w:sz w:val="18"/>
          <w:szCs w:val="18"/>
        </w:rPr>
        <w:t>Generating the detailed reports of the Bugs, Te</w:t>
      </w:r>
      <w:r>
        <w:rPr>
          <w:rFonts w:ascii="Arial" w:hAnsi="Arial" w:cs="Arial"/>
          <w:sz w:val="18"/>
          <w:szCs w:val="18"/>
        </w:rPr>
        <w:t xml:space="preserve">st Execution summary reports. </w:t>
      </w:r>
    </w:p>
    <w:p w:rsidR="005B7D0C" w:rsidRDefault="005B7D0C" w:rsidP="005B7D0C">
      <w:pPr>
        <w:pStyle w:val="ListParagraph"/>
        <w:numPr>
          <w:ilvl w:val="0"/>
          <w:numId w:val="11"/>
        </w:numPr>
        <w:rPr>
          <w:rFonts w:ascii="Arial" w:hAnsi="Arial" w:cs="Arial"/>
          <w:sz w:val="18"/>
          <w:szCs w:val="18"/>
        </w:rPr>
      </w:pPr>
      <w:r w:rsidRPr="004760B3">
        <w:rPr>
          <w:rFonts w:ascii="Arial" w:hAnsi="Arial" w:cs="Arial"/>
          <w:sz w:val="18"/>
          <w:szCs w:val="18"/>
        </w:rPr>
        <w:lastRenderedPageBreak/>
        <w:t>Experience in testing the applications Manually and</w:t>
      </w:r>
      <w:r>
        <w:rPr>
          <w:rFonts w:ascii="Arial" w:hAnsi="Arial" w:cs="Arial"/>
          <w:sz w:val="18"/>
          <w:szCs w:val="18"/>
        </w:rPr>
        <w:t xml:space="preserve"> using Automated testing tools </w:t>
      </w:r>
    </w:p>
    <w:p w:rsidR="005B7D0C" w:rsidRDefault="005B7D0C" w:rsidP="005B7D0C">
      <w:pPr>
        <w:pStyle w:val="ListParagraph"/>
        <w:numPr>
          <w:ilvl w:val="0"/>
          <w:numId w:val="11"/>
        </w:numPr>
        <w:rPr>
          <w:rFonts w:ascii="Arial" w:hAnsi="Arial" w:cs="Arial"/>
          <w:sz w:val="18"/>
          <w:szCs w:val="18"/>
        </w:rPr>
      </w:pPr>
      <w:r w:rsidRPr="004760B3">
        <w:rPr>
          <w:rFonts w:ascii="Arial" w:hAnsi="Arial" w:cs="Arial"/>
          <w:sz w:val="18"/>
          <w:szCs w:val="18"/>
        </w:rPr>
        <w:t xml:space="preserve"> Conducted the team meetings for disc</w:t>
      </w:r>
      <w:r>
        <w:rPr>
          <w:rFonts w:ascii="Arial" w:hAnsi="Arial" w:cs="Arial"/>
          <w:sz w:val="18"/>
          <w:szCs w:val="18"/>
        </w:rPr>
        <w:t xml:space="preserve">ussing the status and issues. </w:t>
      </w:r>
    </w:p>
    <w:p w:rsidR="005B7D0C" w:rsidRDefault="005B7D0C" w:rsidP="005B7D0C">
      <w:pPr>
        <w:pStyle w:val="ListParagraph"/>
        <w:numPr>
          <w:ilvl w:val="0"/>
          <w:numId w:val="11"/>
        </w:numPr>
        <w:rPr>
          <w:rFonts w:ascii="Arial" w:hAnsi="Arial" w:cs="Arial"/>
          <w:sz w:val="18"/>
          <w:szCs w:val="18"/>
        </w:rPr>
      </w:pPr>
      <w:r w:rsidRPr="004760B3">
        <w:rPr>
          <w:rFonts w:ascii="Arial" w:hAnsi="Arial" w:cs="Arial"/>
          <w:sz w:val="18"/>
          <w:szCs w:val="18"/>
        </w:rPr>
        <w:t>Attended Weekly/Daily reports to clients based on the</w:t>
      </w:r>
      <w:r>
        <w:rPr>
          <w:rFonts w:ascii="Arial" w:hAnsi="Arial" w:cs="Arial"/>
          <w:sz w:val="18"/>
          <w:szCs w:val="18"/>
        </w:rPr>
        <w:t xml:space="preserve"> status of execution/defects. </w:t>
      </w:r>
    </w:p>
    <w:p w:rsidR="005B7D0C" w:rsidRDefault="005B7D0C" w:rsidP="005B7D0C">
      <w:pPr>
        <w:pStyle w:val="ListParagraph"/>
        <w:numPr>
          <w:ilvl w:val="0"/>
          <w:numId w:val="11"/>
        </w:numPr>
        <w:rPr>
          <w:rFonts w:ascii="Arial" w:hAnsi="Arial" w:cs="Arial"/>
          <w:sz w:val="18"/>
          <w:szCs w:val="18"/>
        </w:rPr>
      </w:pPr>
      <w:r w:rsidRPr="004760B3">
        <w:rPr>
          <w:rFonts w:ascii="Arial" w:hAnsi="Arial" w:cs="Arial"/>
          <w:sz w:val="18"/>
          <w:szCs w:val="18"/>
        </w:rPr>
        <w:t>Use</w:t>
      </w:r>
      <w:r>
        <w:rPr>
          <w:rFonts w:ascii="Arial" w:hAnsi="Arial" w:cs="Arial"/>
          <w:sz w:val="18"/>
          <w:szCs w:val="18"/>
        </w:rPr>
        <w:t xml:space="preserve">d JIRA for Defect Management. </w:t>
      </w:r>
    </w:p>
    <w:p w:rsidR="005B7D0C" w:rsidRDefault="005B7D0C" w:rsidP="005B7D0C">
      <w:pPr>
        <w:pStyle w:val="ListParagraph"/>
        <w:numPr>
          <w:ilvl w:val="0"/>
          <w:numId w:val="11"/>
        </w:numPr>
        <w:rPr>
          <w:rFonts w:ascii="Arial" w:hAnsi="Arial" w:cs="Arial"/>
          <w:sz w:val="18"/>
          <w:szCs w:val="18"/>
        </w:rPr>
      </w:pPr>
      <w:r w:rsidRPr="004760B3">
        <w:rPr>
          <w:rFonts w:ascii="Arial" w:hAnsi="Arial" w:cs="Arial"/>
          <w:sz w:val="18"/>
          <w:szCs w:val="18"/>
        </w:rPr>
        <w:t>Experience assessing testing processes, creating, implementing testing strategies and SQA strategies usi</w:t>
      </w:r>
      <w:r>
        <w:rPr>
          <w:rFonts w:ascii="Arial" w:hAnsi="Arial" w:cs="Arial"/>
          <w:sz w:val="18"/>
          <w:szCs w:val="18"/>
        </w:rPr>
        <w:t xml:space="preserve">ng Agile-testing methodology. </w:t>
      </w:r>
    </w:p>
    <w:p w:rsidR="005B7D0C" w:rsidRDefault="005B7D0C" w:rsidP="005B7D0C">
      <w:pPr>
        <w:pStyle w:val="ListParagraph"/>
        <w:numPr>
          <w:ilvl w:val="0"/>
          <w:numId w:val="11"/>
        </w:numPr>
        <w:rPr>
          <w:rFonts w:ascii="Arial" w:hAnsi="Arial" w:cs="Arial"/>
          <w:sz w:val="18"/>
          <w:szCs w:val="18"/>
        </w:rPr>
      </w:pPr>
      <w:r w:rsidRPr="004760B3">
        <w:rPr>
          <w:rFonts w:ascii="Arial" w:hAnsi="Arial" w:cs="Arial"/>
          <w:sz w:val="18"/>
          <w:szCs w:val="18"/>
        </w:rPr>
        <w:t>Involved in user acceptance testing, integration testing, navigation testing, and regression testing using web a</w:t>
      </w:r>
      <w:r>
        <w:rPr>
          <w:rFonts w:ascii="Arial" w:hAnsi="Arial" w:cs="Arial"/>
          <w:sz w:val="18"/>
          <w:szCs w:val="18"/>
        </w:rPr>
        <w:t xml:space="preserve">nd client-server applications. </w:t>
      </w:r>
    </w:p>
    <w:p w:rsidR="005B7D0C" w:rsidRDefault="005B7D0C" w:rsidP="005B7D0C">
      <w:pPr>
        <w:pStyle w:val="ListParagraph"/>
        <w:numPr>
          <w:ilvl w:val="0"/>
          <w:numId w:val="11"/>
        </w:numPr>
        <w:rPr>
          <w:rFonts w:ascii="Arial" w:hAnsi="Arial" w:cs="Arial"/>
          <w:sz w:val="18"/>
          <w:szCs w:val="18"/>
        </w:rPr>
      </w:pPr>
      <w:r w:rsidRPr="004760B3">
        <w:rPr>
          <w:rFonts w:ascii="Arial" w:hAnsi="Arial" w:cs="Arial"/>
          <w:sz w:val="18"/>
          <w:szCs w:val="18"/>
        </w:rPr>
        <w:t xml:space="preserve"> Have actively participated in delivering Quality applications by also suggesting Nice to have features which were accepted and implement</w:t>
      </w:r>
      <w:r>
        <w:rPr>
          <w:rFonts w:ascii="Arial" w:hAnsi="Arial" w:cs="Arial"/>
          <w:sz w:val="18"/>
          <w:szCs w:val="18"/>
        </w:rPr>
        <w:t xml:space="preserve">ed. </w:t>
      </w:r>
    </w:p>
    <w:p w:rsidR="005B7D0C" w:rsidRDefault="005B7D0C" w:rsidP="005B7D0C">
      <w:pPr>
        <w:pStyle w:val="ListParagraph"/>
        <w:numPr>
          <w:ilvl w:val="0"/>
          <w:numId w:val="11"/>
        </w:numPr>
        <w:rPr>
          <w:rFonts w:ascii="Arial" w:hAnsi="Arial" w:cs="Arial"/>
          <w:sz w:val="18"/>
          <w:szCs w:val="18"/>
        </w:rPr>
      </w:pPr>
      <w:r w:rsidRPr="004760B3">
        <w:rPr>
          <w:rFonts w:ascii="Arial" w:hAnsi="Arial" w:cs="Arial"/>
          <w:sz w:val="18"/>
          <w:szCs w:val="18"/>
        </w:rPr>
        <w:t xml:space="preserve"> Reviewed System Requirement Specification, Technical Specification, and functional design documents to achieve better</w:t>
      </w:r>
      <w:r>
        <w:rPr>
          <w:rFonts w:ascii="Arial" w:hAnsi="Arial" w:cs="Arial"/>
          <w:sz w:val="18"/>
          <w:szCs w:val="18"/>
        </w:rPr>
        <w:t xml:space="preserve"> understanding of the project. </w:t>
      </w:r>
    </w:p>
    <w:p w:rsidR="005B7D0C" w:rsidRPr="004760B3" w:rsidRDefault="005B7D0C" w:rsidP="005B7D0C">
      <w:pPr>
        <w:pStyle w:val="ListParagraph"/>
        <w:numPr>
          <w:ilvl w:val="0"/>
          <w:numId w:val="11"/>
        </w:numPr>
        <w:rPr>
          <w:rFonts w:ascii="Arial" w:hAnsi="Arial" w:cs="Arial"/>
          <w:sz w:val="18"/>
          <w:szCs w:val="18"/>
        </w:rPr>
      </w:pPr>
      <w:r w:rsidRPr="004760B3">
        <w:rPr>
          <w:rFonts w:ascii="Arial" w:hAnsi="Arial" w:cs="Arial"/>
          <w:sz w:val="18"/>
          <w:szCs w:val="18"/>
        </w:rPr>
        <w:t xml:space="preserve"> Performing Daily smoke Test Manually on different browsers (e.g.: Chrome, Firefox, Safari, and IE). S.</w:t>
      </w:r>
    </w:p>
    <w:p w:rsidR="005B7D0C" w:rsidRPr="004E2E5D" w:rsidRDefault="005B7D0C" w:rsidP="005B7D0C">
      <w:pPr>
        <w:pStyle w:val="ListParagraph"/>
        <w:rPr>
          <w:rFonts w:ascii="Arial" w:hAnsi="Arial" w:cs="Arial"/>
          <w:sz w:val="18"/>
          <w:szCs w:val="18"/>
          <w:shd w:val="clear" w:color="auto" w:fill="FFFFFF"/>
        </w:rPr>
      </w:pPr>
    </w:p>
    <w:p w:rsidR="005B7D0C" w:rsidRPr="004E2E5D" w:rsidRDefault="005B7D0C" w:rsidP="005B7D0C">
      <w:pPr>
        <w:rPr>
          <w:rFonts w:ascii="Arial" w:hAnsi="Arial" w:cs="Arial"/>
          <w:sz w:val="18"/>
          <w:szCs w:val="18"/>
        </w:rPr>
      </w:pPr>
      <w:r w:rsidRPr="004E2E5D">
        <w:rPr>
          <w:rFonts w:ascii="Arial" w:hAnsi="Arial" w:cs="Arial"/>
          <w:b/>
          <w:sz w:val="18"/>
          <w:szCs w:val="18"/>
        </w:rPr>
        <w:t xml:space="preserve">Environment/Tools: </w:t>
      </w:r>
      <w:r>
        <w:rPr>
          <w:rFonts w:ascii="Arial" w:hAnsi="Arial" w:cs="Arial"/>
          <w:bCs/>
          <w:sz w:val="18"/>
          <w:szCs w:val="18"/>
        </w:rPr>
        <w:t>Eclipse, Selenium Web Driver,</w:t>
      </w:r>
      <w:r w:rsidR="003277BB">
        <w:rPr>
          <w:rFonts w:ascii="Arial" w:hAnsi="Arial" w:cs="Arial"/>
          <w:bCs/>
          <w:sz w:val="18"/>
          <w:szCs w:val="18"/>
        </w:rPr>
        <w:t xml:space="preserve"> Cucumber, TestNG,</w:t>
      </w:r>
      <w:r>
        <w:rPr>
          <w:rFonts w:ascii="Arial" w:hAnsi="Arial" w:cs="Arial"/>
          <w:bCs/>
          <w:sz w:val="18"/>
          <w:szCs w:val="18"/>
        </w:rPr>
        <w:t xml:space="preserve"> SQL</w:t>
      </w:r>
      <w:r w:rsidR="003277BB">
        <w:rPr>
          <w:rFonts w:ascii="Arial" w:hAnsi="Arial" w:cs="Arial"/>
          <w:bCs/>
          <w:sz w:val="18"/>
          <w:szCs w:val="18"/>
        </w:rPr>
        <w:t>, MySQL.</w:t>
      </w:r>
    </w:p>
    <w:p w:rsidR="004E2E5D" w:rsidRPr="000628C1" w:rsidRDefault="004E2E5D" w:rsidP="004E2E5D">
      <w:pPr>
        <w:pStyle w:val="ListParagraph"/>
        <w:rPr>
          <w:rStyle w:val="apple-style-span"/>
        </w:rPr>
      </w:pPr>
    </w:p>
    <w:p w:rsidR="008B12A1" w:rsidRPr="007B0196" w:rsidRDefault="008B12A1" w:rsidP="008B12A1">
      <w:pPr>
        <w:pStyle w:val="ListParagraph"/>
        <w:ind w:left="360"/>
        <w:rPr>
          <w:rFonts w:ascii="Arial" w:hAnsi="Arial" w:cs="Arial"/>
          <w:color w:val="000000"/>
          <w:sz w:val="10"/>
          <w:szCs w:val="10"/>
          <w:lang w:eastAsia="en-IN"/>
        </w:rPr>
      </w:pPr>
    </w:p>
    <w:p w:rsidR="008B12A1" w:rsidRPr="008B12A1" w:rsidRDefault="008B12A1" w:rsidP="008B12A1">
      <w:pPr>
        <w:tabs>
          <w:tab w:val="left" w:pos="8280"/>
        </w:tabs>
        <w:jc w:val="both"/>
        <w:rPr>
          <w:rFonts w:ascii="Arial" w:hAnsi="Arial" w:cs="Arial"/>
          <w:b/>
          <w:sz w:val="18"/>
          <w:szCs w:val="18"/>
        </w:rPr>
      </w:pPr>
    </w:p>
    <w:tbl>
      <w:tblPr>
        <w:tblW w:w="0" w:type="auto"/>
        <w:tblBorders>
          <w:insideH w:val="single" w:sz="8" w:space="0" w:color="auto"/>
        </w:tblBorders>
        <w:tblLook w:val="01E0"/>
      </w:tblPr>
      <w:tblGrid>
        <w:gridCol w:w="5238"/>
        <w:gridCol w:w="5238"/>
      </w:tblGrid>
      <w:tr w:rsidR="008B12A1" w:rsidRPr="008B12A1" w:rsidTr="001E5F9F">
        <w:tc>
          <w:tcPr>
            <w:tcW w:w="5238" w:type="dxa"/>
          </w:tcPr>
          <w:p w:rsidR="008B12A1" w:rsidRPr="008B12A1" w:rsidRDefault="008B12A1" w:rsidP="003277BB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8B12A1">
              <w:rPr>
                <w:rFonts w:ascii="Arial" w:hAnsi="Arial" w:cs="Arial"/>
                <w:b/>
                <w:sz w:val="18"/>
                <w:szCs w:val="18"/>
              </w:rPr>
              <w:t xml:space="preserve">2. Project: </w:t>
            </w:r>
            <w:r w:rsidR="003277BB">
              <w:rPr>
                <w:rFonts w:ascii="Arial" w:hAnsi="Arial" w:cs="Arial"/>
                <w:sz w:val="18"/>
                <w:szCs w:val="18"/>
              </w:rPr>
              <w:t>BeeLife</w:t>
            </w:r>
          </w:p>
        </w:tc>
        <w:tc>
          <w:tcPr>
            <w:tcW w:w="5238" w:type="dxa"/>
          </w:tcPr>
          <w:p w:rsidR="008B12A1" w:rsidRPr="008B12A1" w:rsidRDefault="008B12A1" w:rsidP="001E5F9F">
            <w:pPr>
              <w:jc w:val="both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</w:p>
        </w:tc>
      </w:tr>
    </w:tbl>
    <w:p w:rsidR="008B12A1" w:rsidRPr="003277BB" w:rsidRDefault="003277BB" w:rsidP="0060346E">
      <w:pPr>
        <w:tabs>
          <w:tab w:val="left" w:pos="2814"/>
          <w:tab w:val="left" w:pos="3600"/>
        </w:tabs>
        <w:snapToGrid w:val="0"/>
        <w:jc w:val="both"/>
        <w:rPr>
          <w:rFonts w:ascii="Arial" w:hAnsi="Arial" w:cs="Arial"/>
          <w:sz w:val="18"/>
          <w:szCs w:val="18"/>
        </w:rPr>
      </w:pPr>
      <w:r w:rsidRPr="003277BB">
        <w:rPr>
          <w:rFonts w:ascii="Arial" w:hAnsi="Arial" w:cs="Arial"/>
          <w:b/>
          <w:sz w:val="18"/>
          <w:szCs w:val="18"/>
        </w:rPr>
        <w:t>Client- Prime Industries</w:t>
      </w:r>
    </w:p>
    <w:p w:rsidR="003277BB" w:rsidRDefault="003277BB" w:rsidP="008B12A1">
      <w:pPr>
        <w:tabs>
          <w:tab w:val="left" w:pos="2814"/>
          <w:tab w:val="left" w:pos="3600"/>
        </w:tabs>
        <w:snapToGrid w:val="0"/>
        <w:jc w:val="both"/>
        <w:rPr>
          <w:rFonts w:ascii="Arial" w:hAnsi="Arial" w:cs="Arial"/>
          <w:sz w:val="18"/>
          <w:szCs w:val="18"/>
        </w:rPr>
      </w:pPr>
    </w:p>
    <w:p w:rsidR="008B12A1" w:rsidRPr="003277BB" w:rsidRDefault="003277BB" w:rsidP="008B12A1">
      <w:pPr>
        <w:tabs>
          <w:tab w:val="left" w:pos="2814"/>
          <w:tab w:val="left" w:pos="3600"/>
        </w:tabs>
        <w:snapToGrid w:val="0"/>
        <w:jc w:val="both"/>
        <w:rPr>
          <w:rFonts w:ascii="Arial" w:hAnsi="Arial" w:cs="Arial"/>
          <w:sz w:val="18"/>
          <w:szCs w:val="18"/>
        </w:rPr>
      </w:pPr>
      <w:r w:rsidRPr="003277BB">
        <w:rPr>
          <w:rFonts w:ascii="Arial" w:hAnsi="Arial" w:cs="Arial"/>
          <w:sz w:val="18"/>
          <w:szCs w:val="18"/>
        </w:rPr>
        <w:t>BeeLife, a management system which allows an organization to track the record of their daily business, employee activities and resource management</w:t>
      </w:r>
    </w:p>
    <w:p w:rsidR="008B12A1" w:rsidRPr="007B0196" w:rsidRDefault="008B12A1" w:rsidP="008B12A1">
      <w:pPr>
        <w:rPr>
          <w:rFonts w:ascii="Arial" w:hAnsi="Arial" w:cs="Arial"/>
          <w:sz w:val="10"/>
          <w:szCs w:val="10"/>
        </w:rPr>
      </w:pPr>
    </w:p>
    <w:p w:rsidR="008B12A1" w:rsidRPr="008B12A1" w:rsidRDefault="008B12A1" w:rsidP="008B12A1">
      <w:pPr>
        <w:rPr>
          <w:rFonts w:ascii="Arial" w:hAnsi="Arial" w:cs="Arial"/>
          <w:b/>
          <w:sz w:val="18"/>
          <w:szCs w:val="18"/>
        </w:rPr>
      </w:pPr>
      <w:r w:rsidRPr="008B12A1">
        <w:rPr>
          <w:rFonts w:ascii="Arial" w:hAnsi="Arial" w:cs="Arial"/>
          <w:b/>
          <w:sz w:val="18"/>
          <w:szCs w:val="18"/>
        </w:rPr>
        <w:t>Responsibilities:</w:t>
      </w:r>
    </w:p>
    <w:p w:rsidR="008B12A1" w:rsidRPr="007B0196" w:rsidRDefault="008B12A1" w:rsidP="008B12A1">
      <w:pPr>
        <w:rPr>
          <w:rFonts w:ascii="Arial" w:hAnsi="Arial" w:cs="Arial"/>
          <w:sz w:val="10"/>
          <w:szCs w:val="10"/>
        </w:rPr>
      </w:pPr>
    </w:p>
    <w:p w:rsidR="00497280" w:rsidRDefault="00497280" w:rsidP="00497280">
      <w:pPr>
        <w:pStyle w:val="ListParagraph"/>
        <w:numPr>
          <w:ilvl w:val="0"/>
          <w:numId w:val="20"/>
        </w:numPr>
        <w:rPr>
          <w:rFonts w:ascii="Arial" w:hAnsi="Arial" w:cs="Arial"/>
          <w:sz w:val="18"/>
          <w:szCs w:val="18"/>
        </w:rPr>
      </w:pPr>
      <w:r w:rsidRPr="00497280">
        <w:rPr>
          <w:rFonts w:ascii="Arial" w:hAnsi="Arial" w:cs="Arial"/>
          <w:sz w:val="18"/>
          <w:szCs w:val="18"/>
        </w:rPr>
        <w:t>Designed and documented test cas</w:t>
      </w:r>
      <w:r>
        <w:rPr>
          <w:rFonts w:ascii="Arial" w:hAnsi="Arial" w:cs="Arial"/>
          <w:sz w:val="18"/>
          <w:szCs w:val="18"/>
        </w:rPr>
        <w:t xml:space="preserve">es derived from requirements. </w:t>
      </w:r>
    </w:p>
    <w:p w:rsidR="00497280" w:rsidRDefault="00497280" w:rsidP="00497280">
      <w:pPr>
        <w:pStyle w:val="ListParagraph"/>
        <w:numPr>
          <w:ilvl w:val="0"/>
          <w:numId w:val="20"/>
        </w:numPr>
        <w:rPr>
          <w:rFonts w:ascii="Arial" w:hAnsi="Arial" w:cs="Arial"/>
          <w:sz w:val="18"/>
          <w:szCs w:val="18"/>
        </w:rPr>
      </w:pPr>
      <w:r w:rsidRPr="00497280">
        <w:rPr>
          <w:rFonts w:ascii="Arial" w:hAnsi="Arial" w:cs="Arial"/>
          <w:sz w:val="18"/>
          <w:szCs w:val="18"/>
        </w:rPr>
        <w:t xml:space="preserve">Manually verified the applications according to the requirements. Modified automation </w:t>
      </w:r>
      <w:r>
        <w:rPr>
          <w:rFonts w:ascii="Arial" w:hAnsi="Arial" w:cs="Arial"/>
          <w:sz w:val="18"/>
          <w:szCs w:val="18"/>
        </w:rPr>
        <w:t xml:space="preserve">scripts as test case changes. </w:t>
      </w:r>
    </w:p>
    <w:p w:rsidR="00497280" w:rsidRDefault="00497280" w:rsidP="00497280">
      <w:pPr>
        <w:pStyle w:val="ListParagraph"/>
        <w:numPr>
          <w:ilvl w:val="0"/>
          <w:numId w:val="20"/>
        </w:numPr>
        <w:rPr>
          <w:rFonts w:ascii="Arial" w:hAnsi="Arial" w:cs="Arial"/>
          <w:sz w:val="18"/>
          <w:szCs w:val="18"/>
        </w:rPr>
      </w:pPr>
      <w:r w:rsidRPr="00497280">
        <w:rPr>
          <w:rFonts w:ascii="Arial" w:hAnsi="Arial" w:cs="Arial"/>
          <w:sz w:val="18"/>
          <w:szCs w:val="18"/>
        </w:rPr>
        <w:t>Wrote automation test</w:t>
      </w:r>
      <w:r>
        <w:rPr>
          <w:rFonts w:ascii="Arial" w:hAnsi="Arial" w:cs="Arial"/>
          <w:sz w:val="18"/>
          <w:szCs w:val="18"/>
        </w:rPr>
        <w:t xml:space="preserve"> scripts using Selenium Java. </w:t>
      </w:r>
    </w:p>
    <w:p w:rsidR="00497280" w:rsidRDefault="00497280" w:rsidP="00497280">
      <w:pPr>
        <w:pStyle w:val="ListParagraph"/>
        <w:numPr>
          <w:ilvl w:val="0"/>
          <w:numId w:val="20"/>
        </w:numPr>
        <w:rPr>
          <w:rFonts w:ascii="Arial" w:hAnsi="Arial" w:cs="Arial"/>
          <w:sz w:val="18"/>
          <w:szCs w:val="18"/>
        </w:rPr>
      </w:pPr>
      <w:r w:rsidRPr="00497280">
        <w:rPr>
          <w:rFonts w:ascii="Arial" w:hAnsi="Arial" w:cs="Arial"/>
          <w:sz w:val="18"/>
          <w:szCs w:val="18"/>
        </w:rPr>
        <w:t>Analyzed the specifications in the User Requirements Doc</w:t>
      </w:r>
      <w:r>
        <w:rPr>
          <w:rFonts w:ascii="Arial" w:hAnsi="Arial" w:cs="Arial"/>
          <w:sz w:val="18"/>
          <w:szCs w:val="18"/>
        </w:rPr>
        <w:t>ument, Functional Requirement.</w:t>
      </w:r>
    </w:p>
    <w:p w:rsidR="00497280" w:rsidRDefault="00497280" w:rsidP="00497280">
      <w:pPr>
        <w:pStyle w:val="ListParagraph"/>
        <w:numPr>
          <w:ilvl w:val="0"/>
          <w:numId w:val="20"/>
        </w:numPr>
        <w:rPr>
          <w:rFonts w:ascii="Arial" w:hAnsi="Arial" w:cs="Arial"/>
          <w:sz w:val="18"/>
          <w:szCs w:val="18"/>
        </w:rPr>
      </w:pPr>
      <w:r w:rsidRPr="00497280">
        <w:rPr>
          <w:rFonts w:ascii="Arial" w:hAnsi="Arial" w:cs="Arial"/>
          <w:sz w:val="18"/>
          <w:szCs w:val="18"/>
        </w:rPr>
        <w:t>Participated in Weekly meetings and walked through to discuss Defe</w:t>
      </w:r>
      <w:r>
        <w:rPr>
          <w:rFonts w:ascii="Arial" w:hAnsi="Arial" w:cs="Arial"/>
          <w:sz w:val="18"/>
          <w:szCs w:val="18"/>
        </w:rPr>
        <w:t xml:space="preserve">ct Priorities. </w:t>
      </w:r>
    </w:p>
    <w:p w:rsidR="00497280" w:rsidRDefault="00497280" w:rsidP="00497280">
      <w:pPr>
        <w:pStyle w:val="ListParagraph"/>
        <w:numPr>
          <w:ilvl w:val="0"/>
          <w:numId w:val="20"/>
        </w:numPr>
        <w:rPr>
          <w:rFonts w:ascii="Arial" w:hAnsi="Arial" w:cs="Arial"/>
          <w:sz w:val="18"/>
          <w:szCs w:val="18"/>
        </w:rPr>
      </w:pPr>
      <w:r w:rsidRPr="00497280">
        <w:rPr>
          <w:rFonts w:ascii="Arial" w:hAnsi="Arial" w:cs="Arial"/>
          <w:sz w:val="18"/>
          <w:szCs w:val="18"/>
        </w:rPr>
        <w:t>Developed and Implemented Test suites, which include features like Data Driven Fr</w:t>
      </w:r>
      <w:r>
        <w:rPr>
          <w:rFonts w:ascii="Arial" w:hAnsi="Arial" w:cs="Arial"/>
          <w:sz w:val="18"/>
          <w:szCs w:val="18"/>
        </w:rPr>
        <w:t xml:space="preserve">amework for automated scripts. </w:t>
      </w:r>
    </w:p>
    <w:p w:rsidR="00497280" w:rsidRDefault="00497280" w:rsidP="00497280">
      <w:pPr>
        <w:pStyle w:val="ListParagraph"/>
        <w:numPr>
          <w:ilvl w:val="0"/>
          <w:numId w:val="20"/>
        </w:numPr>
        <w:rPr>
          <w:rFonts w:ascii="Arial" w:hAnsi="Arial" w:cs="Arial"/>
          <w:sz w:val="18"/>
          <w:szCs w:val="18"/>
        </w:rPr>
      </w:pPr>
      <w:r w:rsidRPr="00497280">
        <w:rPr>
          <w:rFonts w:ascii="Arial" w:hAnsi="Arial" w:cs="Arial"/>
          <w:sz w:val="18"/>
          <w:szCs w:val="18"/>
        </w:rPr>
        <w:t xml:space="preserve">Performed defect logging </w:t>
      </w:r>
      <w:r>
        <w:rPr>
          <w:rFonts w:ascii="Arial" w:hAnsi="Arial" w:cs="Arial"/>
          <w:sz w:val="18"/>
          <w:szCs w:val="18"/>
        </w:rPr>
        <w:t xml:space="preserve">and tracking using the JIRA . </w:t>
      </w:r>
    </w:p>
    <w:p w:rsidR="00497280" w:rsidRDefault="00497280" w:rsidP="00497280">
      <w:pPr>
        <w:pStyle w:val="ListParagraph"/>
        <w:numPr>
          <w:ilvl w:val="0"/>
          <w:numId w:val="20"/>
        </w:numPr>
        <w:rPr>
          <w:rFonts w:ascii="Arial" w:hAnsi="Arial" w:cs="Arial"/>
          <w:sz w:val="18"/>
          <w:szCs w:val="18"/>
        </w:rPr>
      </w:pPr>
      <w:r w:rsidRPr="00497280">
        <w:rPr>
          <w:rFonts w:ascii="Arial" w:hAnsi="Arial" w:cs="Arial"/>
          <w:sz w:val="18"/>
          <w:szCs w:val="18"/>
        </w:rPr>
        <w:t>Documented the raised defects and followed up with the development te</w:t>
      </w:r>
      <w:r>
        <w:rPr>
          <w:rFonts w:ascii="Arial" w:hAnsi="Arial" w:cs="Arial"/>
          <w:sz w:val="18"/>
          <w:szCs w:val="18"/>
        </w:rPr>
        <w:t xml:space="preserve">am for defect fixes. </w:t>
      </w:r>
    </w:p>
    <w:p w:rsidR="00497280" w:rsidRDefault="00497280" w:rsidP="00497280">
      <w:pPr>
        <w:pStyle w:val="ListParagraph"/>
        <w:numPr>
          <w:ilvl w:val="0"/>
          <w:numId w:val="20"/>
        </w:numPr>
        <w:rPr>
          <w:rFonts w:ascii="Arial" w:hAnsi="Arial" w:cs="Arial"/>
          <w:sz w:val="18"/>
          <w:szCs w:val="18"/>
        </w:rPr>
      </w:pPr>
      <w:r w:rsidRPr="00497280">
        <w:rPr>
          <w:rFonts w:ascii="Arial" w:hAnsi="Arial" w:cs="Arial"/>
          <w:sz w:val="18"/>
          <w:szCs w:val="18"/>
        </w:rPr>
        <w:t>Responsible database testing using SQL and verified tab</w:t>
      </w:r>
      <w:r>
        <w:rPr>
          <w:rFonts w:ascii="Arial" w:hAnsi="Arial" w:cs="Arial"/>
          <w:sz w:val="18"/>
          <w:szCs w:val="18"/>
        </w:rPr>
        <w:t xml:space="preserve">les and data in the Database. </w:t>
      </w:r>
    </w:p>
    <w:p w:rsidR="008B12A1" w:rsidRPr="00497280" w:rsidRDefault="00497280" w:rsidP="00497280">
      <w:pPr>
        <w:pStyle w:val="ListParagraph"/>
        <w:numPr>
          <w:ilvl w:val="0"/>
          <w:numId w:val="20"/>
        </w:numPr>
        <w:rPr>
          <w:rFonts w:ascii="Arial" w:hAnsi="Arial" w:cs="Arial"/>
          <w:sz w:val="18"/>
          <w:szCs w:val="18"/>
        </w:rPr>
      </w:pPr>
      <w:r w:rsidRPr="00497280">
        <w:rPr>
          <w:rFonts w:ascii="Arial" w:hAnsi="Arial" w:cs="Arial"/>
          <w:sz w:val="18"/>
          <w:szCs w:val="18"/>
        </w:rPr>
        <w:t>Involved in End-to-End testing of business rules on the Web based application</w:t>
      </w:r>
    </w:p>
    <w:p w:rsidR="004E2E5D" w:rsidRDefault="004E2E5D" w:rsidP="004E2E5D">
      <w:pPr>
        <w:rPr>
          <w:rFonts w:ascii="Arial" w:hAnsi="Arial" w:cs="Arial"/>
          <w:b/>
          <w:sz w:val="18"/>
          <w:szCs w:val="18"/>
        </w:rPr>
      </w:pPr>
    </w:p>
    <w:p w:rsidR="004E2E5D" w:rsidRPr="0060346E" w:rsidRDefault="004E2E5D" w:rsidP="004E2E5D">
      <w:r w:rsidRPr="004E2E5D">
        <w:rPr>
          <w:rFonts w:ascii="Arial" w:hAnsi="Arial" w:cs="Arial"/>
          <w:b/>
          <w:sz w:val="18"/>
          <w:szCs w:val="18"/>
        </w:rPr>
        <w:t>Environment/Tools:</w:t>
      </w:r>
      <w:r w:rsidR="00497280">
        <w:rPr>
          <w:rFonts w:ascii="Arial" w:hAnsi="Arial" w:cs="Arial"/>
          <w:b/>
          <w:sz w:val="18"/>
          <w:szCs w:val="18"/>
        </w:rPr>
        <w:t xml:space="preserve"> </w:t>
      </w:r>
      <w:r w:rsidRPr="004E2E5D">
        <w:rPr>
          <w:rFonts w:ascii="Arial" w:hAnsi="Arial" w:cs="Arial"/>
          <w:b/>
          <w:sz w:val="18"/>
          <w:szCs w:val="18"/>
        </w:rPr>
        <w:t xml:space="preserve"> </w:t>
      </w:r>
      <w:r w:rsidR="00497280">
        <w:rPr>
          <w:rFonts w:ascii="Arial" w:hAnsi="Arial" w:cs="Arial"/>
          <w:bCs/>
          <w:sz w:val="18"/>
          <w:szCs w:val="18"/>
        </w:rPr>
        <w:t>Eclipse, Selenium Web Driver</w:t>
      </w:r>
      <w:r w:rsidR="003277BB">
        <w:rPr>
          <w:rFonts w:ascii="Arial" w:hAnsi="Arial" w:cs="Arial"/>
          <w:bCs/>
          <w:sz w:val="18"/>
          <w:szCs w:val="18"/>
        </w:rPr>
        <w:t>, SQL, MySQL.</w:t>
      </w:r>
    </w:p>
    <w:p w:rsidR="000234C9" w:rsidRDefault="000234C9" w:rsidP="00BD06B2">
      <w:pPr>
        <w:rPr>
          <w:rFonts w:ascii="Arial" w:eastAsia="Calibri" w:hAnsi="Arial" w:cs="Arial"/>
          <w:bCs/>
          <w:kern w:val="32"/>
          <w:sz w:val="18"/>
          <w:szCs w:val="18"/>
        </w:rPr>
      </w:pPr>
    </w:p>
    <w:p w:rsidR="000234C9" w:rsidRPr="00B81733" w:rsidRDefault="000234C9" w:rsidP="00BD06B2">
      <w:pPr>
        <w:rPr>
          <w:rFonts w:ascii="Arial" w:eastAsia="Calibri" w:hAnsi="Arial" w:cs="Arial"/>
          <w:bCs/>
          <w:kern w:val="32"/>
          <w:sz w:val="10"/>
          <w:szCs w:val="10"/>
        </w:rPr>
      </w:pPr>
    </w:p>
    <w:p w:rsidR="00497280" w:rsidRDefault="00497280" w:rsidP="00497280">
      <w:pPr>
        <w:rPr>
          <w:rFonts w:ascii="Arial" w:hAnsi="Arial" w:cs="Arial"/>
          <w:b/>
          <w:sz w:val="24"/>
          <w:szCs w:val="24"/>
          <w:u w:val="single"/>
        </w:rPr>
      </w:pPr>
    </w:p>
    <w:p w:rsidR="000234C9" w:rsidRPr="00497280" w:rsidRDefault="000234C9" w:rsidP="00497280">
      <w:pPr>
        <w:rPr>
          <w:rFonts w:ascii="Arial" w:hAnsi="Arial" w:cs="Arial"/>
          <w:sz w:val="18"/>
          <w:szCs w:val="18"/>
        </w:rPr>
      </w:pPr>
      <w:r w:rsidRPr="00497280">
        <w:rPr>
          <w:rFonts w:ascii="Arial" w:hAnsi="Arial" w:cs="Arial"/>
          <w:b/>
          <w:sz w:val="24"/>
          <w:szCs w:val="24"/>
          <w:u w:val="single"/>
        </w:rPr>
        <w:t>Education</w:t>
      </w:r>
    </w:p>
    <w:p w:rsidR="000234C9" w:rsidRPr="0060346E" w:rsidRDefault="000234C9" w:rsidP="0060346E">
      <w:pPr>
        <w:pStyle w:val="ListParagraph"/>
        <w:rPr>
          <w:rFonts w:ascii="Arial" w:hAnsi="Arial" w:cs="Arial"/>
          <w:sz w:val="18"/>
          <w:szCs w:val="18"/>
        </w:rPr>
      </w:pPr>
    </w:p>
    <w:p w:rsidR="008A3FE1" w:rsidRPr="007B0196" w:rsidRDefault="005B7D0C" w:rsidP="007B0196">
      <w:pPr>
        <w:pStyle w:val="ListParagraph"/>
        <w:numPr>
          <w:ilvl w:val="0"/>
          <w:numId w:val="18"/>
        </w:numPr>
        <w:ind w:left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Bachelor of Engineering</w:t>
      </w:r>
      <w:r w:rsidR="00F92DE2">
        <w:rPr>
          <w:rFonts w:ascii="Arial" w:hAnsi="Arial" w:cs="Arial"/>
          <w:sz w:val="18"/>
          <w:szCs w:val="18"/>
        </w:rPr>
        <w:t xml:space="preserve"> </w:t>
      </w:r>
      <w:r w:rsidR="0060346E" w:rsidRPr="0060346E">
        <w:rPr>
          <w:rFonts w:ascii="Arial" w:hAnsi="Arial" w:cs="Arial"/>
          <w:sz w:val="18"/>
          <w:szCs w:val="18"/>
        </w:rPr>
        <w:t>(</w:t>
      </w:r>
      <w:r>
        <w:rPr>
          <w:rFonts w:ascii="Arial" w:hAnsi="Arial" w:cs="Arial"/>
          <w:sz w:val="18"/>
          <w:szCs w:val="18"/>
        </w:rPr>
        <w:t>Industrial &amp; Production</w:t>
      </w:r>
      <w:r w:rsidR="0060346E" w:rsidRPr="0060346E">
        <w:rPr>
          <w:rFonts w:ascii="Arial" w:hAnsi="Arial" w:cs="Arial"/>
          <w:sz w:val="18"/>
          <w:szCs w:val="18"/>
        </w:rPr>
        <w:t xml:space="preserve">) from </w:t>
      </w:r>
      <w:r>
        <w:rPr>
          <w:rFonts w:ascii="Arial" w:hAnsi="Arial" w:cs="Arial"/>
          <w:sz w:val="18"/>
          <w:szCs w:val="18"/>
        </w:rPr>
        <w:t>Jabalpur Engineering College</w:t>
      </w:r>
      <w:r w:rsidR="0060346E" w:rsidRPr="0060346E">
        <w:rPr>
          <w:rFonts w:ascii="Arial" w:hAnsi="Arial" w:cs="Arial"/>
          <w:sz w:val="18"/>
          <w:szCs w:val="18"/>
        </w:rPr>
        <w:t>(</w:t>
      </w:r>
      <w:r>
        <w:rPr>
          <w:rFonts w:ascii="Arial" w:hAnsi="Arial" w:cs="Arial"/>
          <w:sz w:val="18"/>
          <w:szCs w:val="18"/>
        </w:rPr>
        <w:t>Jabalpur</w:t>
      </w:r>
      <w:r w:rsidR="00F92DE2">
        <w:rPr>
          <w:rFonts w:ascii="Arial" w:hAnsi="Arial" w:cs="Arial"/>
          <w:sz w:val="18"/>
          <w:szCs w:val="18"/>
        </w:rPr>
        <w:t xml:space="preserve">) in 2017 </w:t>
      </w:r>
      <w:r w:rsidR="0060346E" w:rsidRPr="0060346E">
        <w:rPr>
          <w:rFonts w:ascii="Arial" w:hAnsi="Arial" w:cs="Arial"/>
          <w:sz w:val="18"/>
          <w:szCs w:val="18"/>
        </w:rPr>
        <w:t xml:space="preserve">with an aggregate of </w:t>
      </w:r>
      <w:r>
        <w:rPr>
          <w:rFonts w:ascii="Arial" w:hAnsi="Arial" w:cs="Arial"/>
          <w:sz w:val="18"/>
          <w:szCs w:val="18"/>
        </w:rPr>
        <w:t>77.5</w:t>
      </w:r>
      <w:r w:rsidR="0060346E" w:rsidRPr="0060346E">
        <w:rPr>
          <w:rFonts w:ascii="Arial" w:hAnsi="Arial" w:cs="Arial"/>
          <w:sz w:val="18"/>
          <w:szCs w:val="18"/>
        </w:rPr>
        <w:t>%.</w:t>
      </w:r>
    </w:p>
    <w:p w:rsidR="000234C9" w:rsidRPr="000234C9" w:rsidRDefault="000234C9" w:rsidP="008A3FE1">
      <w:pPr>
        <w:jc w:val="both"/>
        <w:rPr>
          <w:rFonts w:ascii="Arial" w:hAnsi="Arial" w:cs="Arial"/>
          <w:bCs/>
          <w:sz w:val="18"/>
          <w:szCs w:val="18"/>
        </w:rPr>
      </w:pPr>
    </w:p>
    <w:sectPr w:rsidR="000234C9" w:rsidRPr="000234C9" w:rsidSect="00B92C1A">
      <w:headerReference w:type="even" r:id="rId8"/>
      <w:headerReference w:type="default" r:id="rId9"/>
      <w:footerReference w:type="default" r:id="rId10"/>
      <w:pgSz w:w="12240" w:h="15840"/>
      <w:pgMar w:top="1080" w:right="900" w:bottom="720" w:left="1080" w:header="360" w:footer="3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0DEA" w:rsidRDefault="000D0DEA">
      <w:r>
        <w:separator/>
      </w:r>
    </w:p>
  </w:endnote>
  <w:endnote w:type="continuationSeparator" w:id="1">
    <w:p w:rsidR="000D0DEA" w:rsidRDefault="000D0D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Garamond">
    <w:altName w:val="PMingLiU-ExtB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7B45" w:rsidRPr="009F276E" w:rsidRDefault="00312A75" w:rsidP="00CC7392">
    <w:pPr>
      <w:pStyle w:val="Footer"/>
      <w:tabs>
        <w:tab w:val="clear" w:pos="8640"/>
        <w:tab w:val="right" w:pos="10170"/>
      </w:tabs>
      <w:rPr>
        <w:b/>
      </w:rPr>
    </w:pPr>
    <w:r w:rsidRPr="00312A75">
      <w:rPr>
        <w:rFonts w:ascii="Trebuchet MS" w:hAnsi="Trebuchet MS"/>
        <w:noProof/>
        <w:color w:val="000080"/>
        <w:sz w:val="28"/>
        <w:szCs w:val="28"/>
      </w:rPr>
      <w:pict>
        <v:line id="Straight Connector 12" o:spid="_x0000_s4097" style="position:absolute;flip:y;z-index:251663360;visibility:visible;mso-wrap-distance-top:-3e-5mm;mso-wrap-distance-bottom:-3e-5mm;mso-position-horizontal:right;mso-position-horizontal-relative:margin;mso-width-relative:margin;mso-height-relative:margin" from="939.8pt,-6.75pt" to="1455.3pt,-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" strokecolor="#5b9bd5">
          <v:stroke joinstyle="miter"/>
          <o:lock v:ext="edit" shapetype="f"/>
          <w10:wrap anchorx="margin"/>
        </v:line>
      </w:pict>
    </w:r>
    <w:r w:rsidR="005B7D0C">
      <w:rPr>
        <w:rStyle w:val="PageNumber"/>
        <w:rFonts w:ascii="Arial" w:hAnsi="Arial" w:cs="Arial"/>
        <w:b/>
        <w:sz w:val="18"/>
      </w:rPr>
      <w:t>Suyash Sharma</w:t>
    </w:r>
    <w:r w:rsidR="00327B45" w:rsidRPr="009F276E">
      <w:rPr>
        <w:rStyle w:val="PageNumber"/>
        <w:rFonts w:ascii="Arial" w:hAnsi="Arial" w:cs="Arial"/>
        <w:b/>
        <w:sz w:val="18"/>
      </w:rPr>
      <w:tab/>
    </w:r>
    <w:r w:rsidR="00327B45" w:rsidRPr="009F276E">
      <w:rPr>
        <w:rStyle w:val="PageNumber"/>
        <w:rFonts w:ascii="Arial" w:hAnsi="Arial" w:cs="Arial"/>
        <w:b/>
        <w:sz w:val="18"/>
      </w:rPr>
      <w:tab/>
      <w:t xml:space="preserve">Page </w:t>
    </w:r>
    <w:r w:rsidRPr="009F276E">
      <w:rPr>
        <w:rStyle w:val="PageNumber"/>
        <w:rFonts w:ascii="Arial" w:hAnsi="Arial" w:cs="Arial"/>
        <w:b/>
        <w:sz w:val="18"/>
      </w:rPr>
      <w:fldChar w:fldCharType="begin"/>
    </w:r>
    <w:r w:rsidR="00327B45" w:rsidRPr="009F276E">
      <w:rPr>
        <w:rStyle w:val="PageNumber"/>
        <w:rFonts w:ascii="Arial" w:hAnsi="Arial" w:cs="Arial"/>
        <w:b/>
        <w:sz w:val="18"/>
      </w:rPr>
      <w:instrText xml:space="preserve"> PAGE </w:instrText>
    </w:r>
    <w:r w:rsidRPr="009F276E">
      <w:rPr>
        <w:rStyle w:val="PageNumber"/>
        <w:rFonts w:ascii="Arial" w:hAnsi="Arial" w:cs="Arial"/>
        <w:b/>
        <w:sz w:val="18"/>
      </w:rPr>
      <w:fldChar w:fldCharType="separate"/>
    </w:r>
    <w:r w:rsidR="00457B49">
      <w:rPr>
        <w:rStyle w:val="PageNumber"/>
        <w:rFonts w:ascii="Arial" w:hAnsi="Arial" w:cs="Arial"/>
        <w:b/>
        <w:noProof/>
        <w:sz w:val="18"/>
      </w:rPr>
      <w:t>2</w:t>
    </w:r>
    <w:r w:rsidRPr="009F276E">
      <w:rPr>
        <w:rStyle w:val="PageNumber"/>
        <w:rFonts w:ascii="Arial" w:hAnsi="Arial" w:cs="Arial"/>
        <w:b/>
        <w:sz w:val="18"/>
      </w:rPr>
      <w:fldChar w:fldCharType="end"/>
    </w:r>
    <w:r w:rsidR="00327B45" w:rsidRPr="009F276E">
      <w:rPr>
        <w:rStyle w:val="PageNumber"/>
        <w:rFonts w:ascii="Arial" w:hAnsi="Arial" w:cs="Arial"/>
        <w:b/>
        <w:sz w:val="18"/>
      </w:rPr>
      <w:t xml:space="preserve"> of </w:t>
    </w:r>
    <w:r w:rsidRPr="009F276E">
      <w:rPr>
        <w:rStyle w:val="PageNumber"/>
        <w:rFonts w:ascii="Arial" w:hAnsi="Arial" w:cs="Arial"/>
        <w:b/>
        <w:sz w:val="18"/>
      </w:rPr>
      <w:fldChar w:fldCharType="begin"/>
    </w:r>
    <w:r w:rsidR="00327B45" w:rsidRPr="009F276E">
      <w:rPr>
        <w:rStyle w:val="PageNumber"/>
        <w:rFonts w:ascii="Arial" w:hAnsi="Arial" w:cs="Arial"/>
        <w:b/>
        <w:sz w:val="18"/>
      </w:rPr>
      <w:instrText xml:space="preserve"> NUMPAGES \*Arabic </w:instrText>
    </w:r>
    <w:r w:rsidRPr="009F276E">
      <w:rPr>
        <w:rStyle w:val="PageNumber"/>
        <w:rFonts w:ascii="Arial" w:hAnsi="Arial" w:cs="Arial"/>
        <w:b/>
        <w:sz w:val="18"/>
      </w:rPr>
      <w:fldChar w:fldCharType="separate"/>
    </w:r>
    <w:r w:rsidR="00457B49">
      <w:rPr>
        <w:rStyle w:val="PageNumber"/>
        <w:rFonts w:ascii="Arial" w:hAnsi="Arial" w:cs="Arial"/>
        <w:b/>
        <w:noProof/>
        <w:sz w:val="18"/>
      </w:rPr>
      <w:t>2</w:t>
    </w:r>
    <w:r w:rsidRPr="009F276E">
      <w:rPr>
        <w:rStyle w:val="PageNumber"/>
        <w:rFonts w:ascii="Arial" w:hAnsi="Arial" w:cs="Arial"/>
        <w:b/>
        <w:sz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0DEA" w:rsidRDefault="000D0DEA">
      <w:r>
        <w:separator/>
      </w:r>
    </w:p>
  </w:footnote>
  <w:footnote w:type="continuationSeparator" w:id="1">
    <w:p w:rsidR="000D0DEA" w:rsidRDefault="000D0DE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7B45" w:rsidRPr="00457B49" w:rsidRDefault="00312A75" w:rsidP="00B92C1A">
    <w:pPr>
      <w:pStyle w:val="Heading5"/>
      <w:rPr>
        <w:rFonts w:ascii="Trebuchet MS" w:hAnsi="Trebuchet MS"/>
        <w:noProof/>
        <w:color w:val="000080"/>
        <w:sz w:val="28"/>
        <w:szCs w:val="28"/>
      </w:rPr>
    </w:pPr>
    <w:r w:rsidRPr="00312A75">
      <w:rPr>
        <w:noProof/>
      </w:rPr>
      <w:pict>
        <v:line id="Straight Connector 9" o:spid="_x0000_s4100" style="position:absolute;z-index:251659264;visibility:visible;mso-wrap-distance-left:3.17497mm;mso-wrap-distance-top:-3e-5mm;mso-wrap-distance-right:3.17497mm;mso-wrap-distance-bottom:-3e-5mm" from="5pt,26pt" to="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" strokecolor="#5b9bd5 [3204]" strokeweight=".5pt">
          <v:stroke joinstyle="miter"/>
          <o:lock v:ext="edit" shapetype="f"/>
        </v:line>
      </w:pict>
    </w:r>
    <w:r w:rsidRPr="00312A75">
      <w:rPr>
        <w:rFonts w:ascii="Trebuchet MS" w:hAnsi="Trebuchet MS"/>
        <w:noProof/>
        <w:color w:val="000080"/>
        <w:sz w:val="28"/>
        <w:szCs w:val="28"/>
      </w:rPr>
      <w:pict>
        <v:line id="Straight Connector 10" o:spid="_x0000_s4098" style="position:absolute;z-index:251660288;visibility:visible;mso-wrap-distance-left:3.17497mm;mso-wrap-distance-top:-3e-5mm;mso-wrap-distance-right:3.17497mm;mso-wrap-distance-bottom:-3e-5mm" from="1pt,7.5pt" to="1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" strokecolor="#5b9bd5 [3204]" strokeweight=".5pt">
          <v:stroke joinstyle="miter"/>
          <o:lock v:ext="edit" shapetype="f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</w:abstractNum>
  <w:abstractNum w:abstractNumId="1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lang w:eastAsia="ar-SA"/>
      </w:rPr>
    </w:lvl>
  </w:abstractNum>
  <w:abstractNum w:abstractNumId="2">
    <w:nsid w:val="00000014"/>
    <w:multiLevelType w:val="singleLevel"/>
    <w:tmpl w:val="00000014"/>
    <w:name w:val="WW8Num3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02B33278"/>
    <w:multiLevelType w:val="hybridMultilevel"/>
    <w:tmpl w:val="D690FF16"/>
    <w:lvl w:ilvl="0" w:tplc="130E51CA">
      <w:start w:val="1"/>
      <w:numFmt w:val="bullet"/>
      <w:pStyle w:val="TableBody-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4C93788"/>
    <w:multiLevelType w:val="hybridMultilevel"/>
    <w:tmpl w:val="55145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7E491B"/>
    <w:multiLevelType w:val="hybridMultilevel"/>
    <w:tmpl w:val="F320AED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6CE89918">
      <w:start w:val="1"/>
      <w:numFmt w:val="bullet"/>
      <w:pStyle w:val="ExperienceBulletTex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547F29"/>
    <w:multiLevelType w:val="hybridMultilevel"/>
    <w:tmpl w:val="2D4E58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6B49F3"/>
    <w:multiLevelType w:val="hybridMultilevel"/>
    <w:tmpl w:val="4FCCD5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AC773F9"/>
    <w:multiLevelType w:val="hybridMultilevel"/>
    <w:tmpl w:val="BE80D1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DA0A8E">
      <w:numFmt w:val="bullet"/>
      <w:lvlText w:val="•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D597069"/>
    <w:multiLevelType w:val="hybridMultilevel"/>
    <w:tmpl w:val="ADFAC4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3D2DD7"/>
    <w:multiLevelType w:val="hybridMultilevel"/>
    <w:tmpl w:val="AD225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E5051B"/>
    <w:multiLevelType w:val="hybridMultilevel"/>
    <w:tmpl w:val="F5C65C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EF24B5"/>
    <w:multiLevelType w:val="hybridMultilevel"/>
    <w:tmpl w:val="D854C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46155B"/>
    <w:multiLevelType w:val="hybridMultilevel"/>
    <w:tmpl w:val="058E6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6F213B"/>
    <w:multiLevelType w:val="hybridMultilevel"/>
    <w:tmpl w:val="4AE22B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75536D"/>
    <w:multiLevelType w:val="hybridMultilevel"/>
    <w:tmpl w:val="CA00F6F2"/>
    <w:lvl w:ilvl="0" w:tplc="0409000D">
      <w:start w:val="1"/>
      <w:numFmt w:val="bullet"/>
      <w:pStyle w:val="RT-bul-BodyText"/>
      <w:lvlText w:val="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E4F7973"/>
    <w:multiLevelType w:val="multilevel"/>
    <w:tmpl w:val="26A6F2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7">
    <w:nsid w:val="561526A9"/>
    <w:multiLevelType w:val="hybridMultilevel"/>
    <w:tmpl w:val="D8C6C4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45749B"/>
    <w:multiLevelType w:val="hybridMultilevel"/>
    <w:tmpl w:val="84D0B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304FD6"/>
    <w:multiLevelType w:val="hybridMultilevel"/>
    <w:tmpl w:val="28B28E5E"/>
    <w:lvl w:ilvl="0" w:tplc="1D640B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40D2B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06EA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F8F2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D26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E0F6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28CA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0614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4ABB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76367D7"/>
    <w:multiLevelType w:val="hybridMultilevel"/>
    <w:tmpl w:val="E0665B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612EB5"/>
    <w:multiLevelType w:val="hybridMultilevel"/>
    <w:tmpl w:val="37E22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D056A7"/>
    <w:multiLevelType w:val="hybridMultilevel"/>
    <w:tmpl w:val="2D603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5"/>
  </w:num>
  <w:num w:numId="4">
    <w:abstractNumId w:val="22"/>
  </w:num>
  <w:num w:numId="5">
    <w:abstractNumId w:val="16"/>
  </w:num>
  <w:num w:numId="6">
    <w:abstractNumId w:val="19"/>
  </w:num>
  <w:num w:numId="7">
    <w:abstractNumId w:val="17"/>
  </w:num>
  <w:num w:numId="8">
    <w:abstractNumId w:val="9"/>
  </w:num>
  <w:num w:numId="9">
    <w:abstractNumId w:val="18"/>
  </w:num>
  <w:num w:numId="10">
    <w:abstractNumId w:val="21"/>
  </w:num>
  <w:num w:numId="11">
    <w:abstractNumId w:val="8"/>
  </w:num>
  <w:num w:numId="12">
    <w:abstractNumId w:val="4"/>
  </w:num>
  <w:num w:numId="13">
    <w:abstractNumId w:val="14"/>
  </w:num>
  <w:num w:numId="14">
    <w:abstractNumId w:val="20"/>
  </w:num>
  <w:num w:numId="15">
    <w:abstractNumId w:val="6"/>
  </w:num>
  <w:num w:numId="16">
    <w:abstractNumId w:val="11"/>
  </w:num>
  <w:num w:numId="17">
    <w:abstractNumId w:val="10"/>
  </w:num>
  <w:num w:numId="18">
    <w:abstractNumId w:val="7"/>
  </w:num>
  <w:num w:numId="19">
    <w:abstractNumId w:val="13"/>
  </w:num>
  <w:num w:numId="20">
    <w:abstractNumId w:val="12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yMzM2sjAxMzMwtzQyMjJR0lEKTi0uzszPAykwrAUAxWaV5iwAAAA="/>
  </w:docVars>
  <w:rsids>
    <w:rsidRoot w:val="001D33ED"/>
    <w:rsid w:val="0000165F"/>
    <w:rsid w:val="00004628"/>
    <w:rsid w:val="0000714E"/>
    <w:rsid w:val="0000794A"/>
    <w:rsid w:val="00007C1C"/>
    <w:rsid w:val="00010365"/>
    <w:rsid w:val="00012EA6"/>
    <w:rsid w:val="00013FEE"/>
    <w:rsid w:val="00023056"/>
    <w:rsid w:val="000234C9"/>
    <w:rsid w:val="00023AC2"/>
    <w:rsid w:val="000242CE"/>
    <w:rsid w:val="00025EC1"/>
    <w:rsid w:val="000307BF"/>
    <w:rsid w:val="00034382"/>
    <w:rsid w:val="00034DF5"/>
    <w:rsid w:val="000403A2"/>
    <w:rsid w:val="00040CEF"/>
    <w:rsid w:val="00044B5E"/>
    <w:rsid w:val="00045B2F"/>
    <w:rsid w:val="00050B9F"/>
    <w:rsid w:val="00052F00"/>
    <w:rsid w:val="000535E5"/>
    <w:rsid w:val="00054113"/>
    <w:rsid w:val="000543B0"/>
    <w:rsid w:val="000559BC"/>
    <w:rsid w:val="00057272"/>
    <w:rsid w:val="00057AA0"/>
    <w:rsid w:val="000628C1"/>
    <w:rsid w:val="00062B9D"/>
    <w:rsid w:val="000632E0"/>
    <w:rsid w:val="00075450"/>
    <w:rsid w:val="0007684D"/>
    <w:rsid w:val="00084F3E"/>
    <w:rsid w:val="000860B5"/>
    <w:rsid w:val="00086C55"/>
    <w:rsid w:val="0009396B"/>
    <w:rsid w:val="0009700F"/>
    <w:rsid w:val="00097117"/>
    <w:rsid w:val="00097B7C"/>
    <w:rsid w:val="000A02F5"/>
    <w:rsid w:val="000A12A2"/>
    <w:rsid w:val="000A35C2"/>
    <w:rsid w:val="000A666B"/>
    <w:rsid w:val="000B4FC3"/>
    <w:rsid w:val="000C1376"/>
    <w:rsid w:val="000C1E68"/>
    <w:rsid w:val="000C1E73"/>
    <w:rsid w:val="000C6F4E"/>
    <w:rsid w:val="000C7A79"/>
    <w:rsid w:val="000D0630"/>
    <w:rsid w:val="000D0DEA"/>
    <w:rsid w:val="000D4069"/>
    <w:rsid w:val="000E2C7B"/>
    <w:rsid w:val="000E53E4"/>
    <w:rsid w:val="000E58CA"/>
    <w:rsid w:val="000E73FC"/>
    <w:rsid w:val="000F6E49"/>
    <w:rsid w:val="001004A0"/>
    <w:rsid w:val="00107575"/>
    <w:rsid w:val="00114A44"/>
    <w:rsid w:val="00114E35"/>
    <w:rsid w:val="00120984"/>
    <w:rsid w:val="00120B0A"/>
    <w:rsid w:val="0012175F"/>
    <w:rsid w:val="0012207D"/>
    <w:rsid w:val="0012272D"/>
    <w:rsid w:val="00122E17"/>
    <w:rsid w:val="001265A0"/>
    <w:rsid w:val="0012667F"/>
    <w:rsid w:val="00126B69"/>
    <w:rsid w:val="00136D16"/>
    <w:rsid w:val="001377E8"/>
    <w:rsid w:val="00137D02"/>
    <w:rsid w:val="0014051B"/>
    <w:rsid w:val="00145DE9"/>
    <w:rsid w:val="00146858"/>
    <w:rsid w:val="00156AD1"/>
    <w:rsid w:val="001611EA"/>
    <w:rsid w:val="00162AA5"/>
    <w:rsid w:val="00163177"/>
    <w:rsid w:val="00175206"/>
    <w:rsid w:val="00177DD7"/>
    <w:rsid w:val="00184C51"/>
    <w:rsid w:val="00190BA4"/>
    <w:rsid w:val="00193D54"/>
    <w:rsid w:val="00195CF6"/>
    <w:rsid w:val="00195F6F"/>
    <w:rsid w:val="0019641B"/>
    <w:rsid w:val="001973E7"/>
    <w:rsid w:val="001A02B0"/>
    <w:rsid w:val="001A114D"/>
    <w:rsid w:val="001A3247"/>
    <w:rsid w:val="001A6027"/>
    <w:rsid w:val="001A6D94"/>
    <w:rsid w:val="001A7DF4"/>
    <w:rsid w:val="001B1CC2"/>
    <w:rsid w:val="001B23F4"/>
    <w:rsid w:val="001B2BA5"/>
    <w:rsid w:val="001B2E25"/>
    <w:rsid w:val="001B6000"/>
    <w:rsid w:val="001C049A"/>
    <w:rsid w:val="001C1DBF"/>
    <w:rsid w:val="001C30F1"/>
    <w:rsid w:val="001C43B8"/>
    <w:rsid w:val="001D1DB4"/>
    <w:rsid w:val="001D261A"/>
    <w:rsid w:val="001D33ED"/>
    <w:rsid w:val="001D52D1"/>
    <w:rsid w:val="001D53AC"/>
    <w:rsid w:val="001D64F3"/>
    <w:rsid w:val="001D7C95"/>
    <w:rsid w:val="001E1178"/>
    <w:rsid w:val="001E1AE9"/>
    <w:rsid w:val="001E2083"/>
    <w:rsid w:val="001E603B"/>
    <w:rsid w:val="001F56CD"/>
    <w:rsid w:val="00200BDC"/>
    <w:rsid w:val="002018AD"/>
    <w:rsid w:val="00201A31"/>
    <w:rsid w:val="0021065C"/>
    <w:rsid w:val="002135DB"/>
    <w:rsid w:val="002135FE"/>
    <w:rsid w:val="00213DE1"/>
    <w:rsid w:val="0021437E"/>
    <w:rsid w:val="00220299"/>
    <w:rsid w:val="0022166E"/>
    <w:rsid w:val="002249D5"/>
    <w:rsid w:val="00224EA9"/>
    <w:rsid w:val="00225243"/>
    <w:rsid w:val="002252D1"/>
    <w:rsid w:val="00226C12"/>
    <w:rsid w:val="00235159"/>
    <w:rsid w:val="002412C6"/>
    <w:rsid w:val="00241A94"/>
    <w:rsid w:val="00242094"/>
    <w:rsid w:val="0025138E"/>
    <w:rsid w:val="002513DE"/>
    <w:rsid w:val="002608FF"/>
    <w:rsid w:val="00265B18"/>
    <w:rsid w:val="00265BF5"/>
    <w:rsid w:val="002667FD"/>
    <w:rsid w:val="0026781D"/>
    <w:rsid w:val="00272D4D"/>
    <w:rsid w:val="00273D9E"/>
    <w:rsid w:val="002740FE"/>
    <w:rsid w:val="00274C77"/>
    <w:rsid w:val="00284D41"/>
    <w:rsid w:val="0028563C"/>
    <w:rsid w:val="00285FA8"/>
    <w:rsid w:val="00291295"/>
    <w:rsid w:val="002925A6"/>
    <w:rsid w:val="00294B9C"/>
    <w:rsid w:val="002A0EBF"/>
    <w:rsid w:val="002A1A73"/>
    <w:rsid w:val="002A6293"/>
    <w:rsid w:val="002B2371"/>
    <w:rsid w:val="002B5078"/>
    <w:rsid w:val="002B782A"/>
    <w:rsid w:val="002C0285"/>
    <w:rsid w:val="002C35B4"/>
    <w:rsid w:val="002C3D90"/>
    <w:rsid w:val="002C621C"/>
    <w:rsid w:val="002C7352"/>
    <w:rsid w:val="002D0ABD"/>
    <w:rsid w:val="002D70DB"/>
    <w:rsid w:val="002D7B04"/>
    <w:rsid w:val="002E0F45"/>
    <w:rsid w:val="002E34B4"/>
    <w:rsid w:val="002E4580"/>
    <w:rsid w:val="002E4A40"/>
    <w:rsid w:val="002F3BBB"/>
    <w:rsid w:val="002F431A"/>
    <w:rsid w:val="002F4429"/>
    <w:rsid w:val="002F6084"/>
    <w:rsid w:val="002F7041"/>
    <w:rsid w:val="002F728D"/>
    <w:rsid w:val="0030369F"/>
    <w:rsid w:val="00303BFF"/>
    <w:rsid w:val="00306EC9"/>
    <w:rsid w:val="003111EF"/>
    <w:rsid w:val="00312A75"/>
    <w:rsid w:val="003163A1"/>
    <w:rsid w:val="00317AFD"/>
    <w:rsid w:val="00320B95"/>
    <w:rsid w:val="003277BB"/>
    <w:rsid w:val="00327B45"/>
    <w:rsid w:val="00327E40"/>
    <w:rsid w:val="0033372E"/>
    <w:rsid w:val="00334CFF"/>
    <w:rsid w:val="00336B2A"/>
    <w:rsid w:val="00337991"/>
    <w:rsid w:val="003441DE"/>
    <w:rsid w:val="00345ACE"/>
    <w:rsid w:val="003530F5"/>
    <w:rsid w:val="0035372B"/>
    <w:rsid w:val="00354BD1"/>
    <w:rsid w:val="003563CC"/>
    <w:rsid w:val="00356827"/>
    <w:rsid w:val="00364A62"/>
    <w:rsid w:val="0036688E"/>
    <w:rsid w:val="00372E89"/>
    <w:rsid w:val="00373489"/>
    <w:rsid w:val="00373A91"/>
    <w:rsid w:val="00375294"/>
    <w:rsid w:val="00377535"/>
    <w:rsid w:val="00382586"/>
    <w:rsid w:val="00383175"/>
    <w:rsid w:val="00385A1B"/>
    <w:rsid w:val="00386B9D"/>
    <w:rsid w:val="00387592"/>
    <w:rsid w:val="003912A9"/>
    <w:rsid w:val="00391C13"/>
    <w:rsid w:val="00391CB4"/>
    <w:rsid w:val="0039489C"/>
    <w:rsid w:val="00397521"/>
    <w:rsid w:val="003A0688"/>
    <w:rsid w:val="003A29EA"/>
    <w:rsid w:val="003A4928"/>
    <w:rsid w:val="003A587B"/>
    <w:rsid w:val="003B20FD"/>
    <w:rsid w:val="003B3209"/>
    <w:rsid w:val="003B3972"/>
    <w:rsid w:val="003B48C2"/>
    <w:rsid w:val="003C0EBF"/>
    <w:rsid w:val="003C364F"/>
    <w:rsid w:val="003C3D40"/>
    <w:rsid w:val="003C4D0A"/>
    <w:rsid w:val="003D0374"/>
    <w:rsid w:val="003D2208"/>
    <w:rsid w:val="003E04CA"/>
    <w:rsid w:val="003E3A65"/>
    <w:rsid w:val="003E7009"/>
    <w:rsid w:val="003E7896"/>
    <w:rsid w:val="003F10E3"/>
    <w:rsid w:val="003F400F"/>
    <w:rsid w:val="003F42FB"/>
    <w:rsid w:val="00401F3B"/>
    <w:rsid w:val="00404F67"/>
    <w:rsid w:val="0040576F"/>
    <w:rsid w:val="00407202"/>
    <w:rsid w:val="0041535D"/>
    <w:rsid w:val="0042027C"/>
    <w:rsid w:val="00420C1C"/>
    <w:rsid w:val="0042284D"/>
    <w:rsid w:val="00426198"/>
    <w:rsid w:val="004266CB"/>
    <w:rsid w:val="004303B3"/>
    <w:rsid w:val="00432ECB"/>
    <w:rsid w:val="00437F28"/>
    <w:rsid w:val="004421B9"/>
    <w:rsid w:val="00442FF6"/>
    <w:rsid w:val="00445925"/>
    <w:rsid w:val="00457B49"/>
    <w:rsid w:val="004648B2"/>
    <w:rsid w:val="00467CF2"/>
    <w:rsid w:val="00471716"/>
    <w:rsid w:val="00474653"/>
    <w:rsid w:val="004760B3"/>
    <w:rsid w:val="00483347"/>
    <w:rsid w:val="00484123"/>
    <w:rsid w:val="00484595"/>
    <w:rsid w:val="004944B0"/>
    <w:rsid w:val="00495F1F"/>
    <w:rsid w:val="00497280"/>
    <w:rsid w:val="00497293"/>
    <w:rsid w:val="004A1D8D"/>
    <w:rsid w:val="004A2F0F"/>
    <w:rsid w:val="004A3506"/>
    <w:rsid w:val="004A4B05"/>
    <w:rsid w:val="004A4EC5"/>
    <w:rsid w:val="004A7000"/>
    <w:rsid w:val="004B131F"/>
    <w:rsid w:val="004B1C0A"/>
    <w:rsid w:val="004B2192"/>
    <w:rsid w:val="004B3325"/>
    <w:rsid w:val="004B4A50"/>
    <w:rsid w:val="004B7A72"/>
    <w:rsid w:val="004C2372"/>
    <w:rsid w:val="004C73B6"/>
    <w:rsid w:val="004C7538"/>
    <w:rsid w:val="004D24C9"/>
    <w:rsid w:val="004D3058"/>
    <w:rsid w:val="004D3848"/>
    <w:rsid w:val="004D5F83"/>
    <w:rsid w:val="004E2BBD"/>
    <w:rsid w:val="004E2E5D"/>
    <w:rsid w:val="004E4EEF"/>
    <w:rsid w:val="004E6CA3"/>
    <w:rsid w:val="004F0238"/>
    <w:rsid w:val="004F289E"/>
    <w:rsid w:val="004F2F89"/>
    <w:rsid w:val="004F5062"/>
    <w:rsid w:val="004F73CC"/>
    <w:rsid w:val="0050254F"/>
    <w:rsid w:val="00502865"/>
    <w:rsid w:val="00503AA1"/>
    <w:rsid w:val="00515F08"/>
    <w:rsid w:val="005218A2"/>
    <w:rsid w:val="0053052F"/>
    <w:rsid w:val="00540A50"/>
    <w:rsid w:val="00544878"/>
    <w:rsid w:val="005459ED"/>
    <w:rsid w:val="00551230"/>
    <w:rsid w:val="00551478"/>
    <w:rsid w:val="00551737"/>
    <w:rsid w:val="005529EA"/>
    <w:rsid w:val="00554F34"/>
    <w:rsid w:val="00560CC2"/>
    <w:rsid w:val="005624C5"/>
    <w:rsid w:val="00563865"/>
    <w:rsid w:val="005719DE"/>
    <w:rsid w:val="00572037"/>
    <w:rsid w:val="00575954"/>
    <w:rsid w:val="005778D5"/>
    <w:rsid w:val="0058198A"/>
    <w:rsid w:val="00581BA6"/>
    <w:rsid w:val="00582ACD"/>
    <w:rsid w:val="00584976"/>
    <w:rsid w:val="00584C1C"/>
    <w:rsid w:val="00586502"/>
    <w:rsid w:val="00586BD3"/>
    <w:rsid w:val="00586D91"/>
    <w:rsid w:val="00586DB7"/>
    <w:rsid w:val="00590F78"/>
    <w:rsid w:val="005921D4"/>
    <w:rsid w:val="00592FB2"/>
    <w:rsid w:val="00595F8D"/>
    <w:rsid w:val="00596C79"/>
    <w:rsid w:val="0059724D"/>
    <w:rsid w:val="005A1821"/>
    <w:rsid w:val="005B0CA1"/>
    <w:rsid w:val="005B31BB"/>
    <w:rsid w:val="005B4C58"/>
    <w:rsid w:val="005B65FB"/>
    <w:rsid w:val="005B7D0C"/>
    <w:rsid w:val="005C231C"/>
    <w:rsid w:val="005C4660"/>
    <w:rsid w:val="005C468C"/>
    <w:rsid w:val="005C5681"/>
    <w:rsid w:val="005D1ADE"/>
    <w:rsid w:val="005D59DB"/>
    <w:rsid w:val="005D7FEF"/>
    <w:rsid w:val="005E033E"/>
    <w:rsid w:val="005E087B"/>
    <w:rsid w:val="005E31AE"/>
    <w:rsid w:val="005E4C9A"/>
    <w:rsid w:val="005F2246"/>
    <w:rsid w:val="005F2AA6"/>
    <w:rsid w:val="005F2BE6"/>
    <w:rsid w:val="005F2C8C"/>
    <w:rsid w:val="005F2FDE"/>
    <w:rsid w:val="005F4E49"/>
    <w:rsid w:val="005F5A55"/>
    <w:rsid w:val="005F652F"/>
    <w:rsid w:val="005F772A"/>
    <w:rsid w:val="00600697"/>
    <w:rsid w:val="006021BF"/>
    <w:rsid w:val="0060346E"/>
    <w:rsid w:val="00604D0E"/>
    <w:rsid w:val="00610654"/>
    <w:rsid w:val="00612C68"/>
    <w:rsid w:val="00613D4E"/>
    <w:rsid w:val="006212E9"/>
    <w:rsid w:val="006240F4"/>
    <w:rsid w:val="006307BF"/>
    <w:rsid w:val="006331ED"/>
    <w:rsid w:val="00635024"/>
    <w:rsid w:val="00635599"/>
    <w:rsid w:val="00636BAC"/>
    <w:rsid w:val="00640C23"/>
    <w:rsid w:val="0064270D"/>
    <w:rsid w:val="00644CEA"/>
    <w:rsid w:val="00645E11"/>
    <w:rsid w:val="006465EC"/>
    <w:rsid w:val="0064687E"/>
    <w:rsid w:val="00646EE1"/>
    <w:rsid w:val="00650C1E"/>
    <w:rsid w:val="00651471"/>
    <w:rsid w:val="00651AB5"/>
    <w:rsid w:val="006531E6"/>
    <w:rsid w:val="00655C4C"/>
    <w:rsid w:val="00662AE0"/>
    <w:rsid w:val="00664BFD"/>
    <w:rsid w:val="00664F87"/>
    <w:rsid w:val="00672497"/>
    <w:rsid w:val="00677E78"/>
    <w:rsid w:val="006812BC"/>
    <w:rsid w:val="00681CD2"/>
    <w:rsid w:val="00681F6D"/>
    <w:rsid w:val="00683320"/>
    <w:rsid w:val="006840B1"/>
    <w:rsid w:val="006849AC"/>
    <w:rsid w:val="00686090"/>
    <w:rsid w:val="00686505"/>
    <w:rsid w:val="0068705D"/>
    <w:rsid w:val="00690821"/>
    <w:rsid w:val="006964C9"/>
    <w:rsid w:val="00696D54"/>
    <w:rsid w:val="00697A43"/>
    <w:rsid w:val="006A28B2"/>
    <w:rsid w:val="006A425D"/>
    <w:rsid w:val="006A5B95"/>
    <w:rsid w:val="006A7AA7"/>
    <w:rsid w:val="006B41B1"/>
    <w:rsid w:val="006B4D86"/>
    <w:rsid w:val="006C2CD9"/>
    <w:rsid w:val="006C79B8"/>
    <w:rsid w:val="006D2AD7"/>
    <w:rsid w:val="006D3CAB"/>
    <w:rsid w:val="006D7794"/>
    <w:rsid w:val="006E3C5A"/>
    <w:rsid w:val="006E4726"/>
    <w:rsid w:val="006E5D56"/>
    <w:rsid w:val="006E6709"/>
    <w:rsid w:val="006E712A"/>
    <w:rsid w:val="006F4074"/>
    <w:rsid w:val="006F67F5"/>
    <w:rsid w:val="00701895"/>
    <w:rsid w:val="00702781"/>
    <w:rsid w:val="0070328D"/>
    <w:rsid w:val="0070496B"/>
    <w:rsid w:val="0071532D"/>
    <w:rsid w:val="007207CB"/>
    <w:rsid w:val="00721617"/>
    <w:rsid w:val="00721C39"/>
    <w:rsid w:val="00721DE9"/>
    <w:rsid w:val="00725977"/>
    <w:rsid w:val="00726BFD"/>
    <w:rsid w:val="00731E38"/>
    <w:rsid w:val="007321FC"/>
    <w:rsid w:val="00736CD3"/>
    <w:rsid w:val="00740BEC"/>
    <w:rsid w:val="00743DA3"/>
    <w:rsid w:val="00744674"/>
    <w:rsid w:val="007457A9"/>
    <w:rsid w:val="007511D3"/>
    <w:rsid w:val="00752CE7"/>
    <w:rsid w:val="00754B33"/>
    <w:rsid w:val="00755890"/>
    <w:rsid w:val="00755C28"/>
    <w:rsid w:val="007570E0"/>
    <w:rsid w:val="0076180C"/>
    <w:rsid w:val="00763545"/>
    <w:rsid w:val="00766888"/>
    <w:rsid w:val="00767422"/>
    <w:rsid w:val="00767594"/>
    <w:rsid w:val="007714C3"/>
    <w:rsid w:val="00772717"/>
    <w:rsid w:val="007827A8"/>
    <w:rsid w:val="00786494"/>
    <w:rsid w:val="007903A5"/>
    <w:rsid w:val="00791BDF"/>
    <w:rsid w:val="007922B2"/>
    <w:rsid w:val="007943D1"/>
    <w:rsid w:val="007A1DC0"/>
    <w:rsid w:val="007A3F4C"/>
    <w:rsid w:val="007B0196"/>
    <w:rsid w:val="007B09A1"/>
    <w:rsid w:val="007B3DF8"/>
    <w:rsid w:val="007B4D7C"/>
    <w:rsid w:val="007B53D8"/>
    <w:rsid w:val="007C2692"/>
    <w:rsid w:val="007C376B"/>
    <w:rsid w:val="007C3EDB"/>
    <w:rsid w:val="007C67BD"/>
    <w:rsid w:val="007C685A"/>
    <w:rsid w:val="007D3B5F"/>
    <w:rsid w:val="007D6296"/>
    <w:rsid w:val="007E5983"/>
    <w:rsid w:val="007F07E5"/>
    <w:rsid w:val="007F1CEA"/>
    <w:rsid w:val="007F2ED8"/>
    <w:rsid w:val="007F79E2"/>
    <w:rsid w:val="008007A9"/>
    <w:rsid w:val="00801C31"/>
    <w:rsid w:val="00804AA8"/>
    <w:rsid w:val="008078C1"/>
    <w:rsid w:val="0081465A"/>
    <w:rsid w:val="00817F6E"/>
    <w:rsid w:val="008208BC"/>
    <w:rsid w:val="00821C88"/>
    <w:rsid w:val="0082232C"/>
    <w:rsid w:val="00826727"/>
    <w:rsid w:val="00826742"/>
    <w:rsid w:val="0082688D"/>
    <w:rsid w:val="00827CA3"/>
    <w:rsid w:val="00832255"/>
    <w:rsid w:val="00837F9C"/>
    <w:rsid w:val="00843AB0"/>
    <w:rsid w:val="008469DC"/>
    <w:rsid w:val="00847626"/>
    <w:rsid w:val="0084777F"/>
    <w:rsid w:val="00853260"/>
    <w:rsid w:val="00854425"/>
    <w:rsid w:val="008544D9"/>
    <w:rsid w:val="00854D07"/>
    <w:rsid w:val="008563E2"/>
    <w:rsid w:val="008605B9"/>
    <w:rsid w:val="0086194C"/>
    <w:rsid w:val="00863979"/>
    <w:rsid w:val="008670A1"/>
    <w:rsid w:val="00867A3E"/>
    <w:rsid w:val="00881FFC"/>
    <w:rsid w:val="00882FEF"/>
    <w:rsid w:val="008854FC"/>
    <w:rsid w:val="00885CDB"/>
    <w:rsid w:val="00886F12"/>
    <w:rsid w:val="008872A5"/>
    <w:rsid w:val="00887918"/>
    <w:rsid w:val="008937E2"/>
    <w:rsid w:val="00894ED7"/>
    <w:rsid w:val="00896478"/>
    <w:rsid w:val="008965A4"/>
    <w:rsid w:val="008966B1"/>
    <w:rsid w:val="008A2E26"/>
    <w:rsid w:val="008A3A3B"/>
    <w:rsid w:val="008A3FE1"/>
    <w:rsid w:val="008A4C89"/>
    <w:rsid w:val="008B12A1"/>
    <w:rsid w:val="008B4E60"/>
    <w:rsid w:val="008B7703"/>
    <w:rsid w:val="008C069D"/>
    <w:rsid w:val="008C51CD"/>
    <w:rsid w:val="008D0B3F"/>
    <w:rsid w:val="008D0F6C"/>
    <w:rsid w:val="008D1CBB"/>
    <w:rsid w:val="008D68EB"/>
    <w:rsid w:val="008D71D7"/>
    <w:rsid w:val="008D7A28"/>
    <w:rsid w:val="008E25B8"/>
    <w:rsid w:val="008E3CE7"/>
    <w:rsid w:val="008E5AEA"/>
    <w:rsid w:val="008E7181"/>
    <w:rsid w:val="008E77A8"/>
    <w:rsid w:val="008E7E59"/>
    <w:rsid w:val="008F0F79"/>
    <w:rsid w:val="008F0FB2"/>
    <w:rsid w:val="008F7EA2"/>
    <w:rsid w:val="00902A02"/>
    <w:rsid w:val="0090374A"/>
    <w:rsid w:val="00904754"/>
    <w:rsid w:val="00905FA6"/>
    <w:rsid w:val="00906D48"/>
    <w:rsid w:val="00907E59"/>
    <w:rsid w:val="00912C0F"/>
    <w:rsid w:val="00916924"/>
    <w:rsid w:val="00920414"/>
    <w:rsid w:val="00923467"/>
    <w:rsid w:val="00925A3D"/>
    <w:rsid w:val="009270B8"/>
    <w:rsid w:val="00931ADF"/>
    <w:rsid w:val="0093440C"/>
    <w:rsid w:val="00935511"/>
    <w:rsid w:val="00940703"/>
    <w:rsid w:val="00940DA1"/>
    <w:rsid w:val="00943E10"/>
    <w:rsid w:val="00944A86"/>
    <w:rsid w:val="009454DF"/>
    <w:rsid w:val="00952C40"/>
    <w:rsid w:val="009546A1"/>
    <w:rsid w:val="009555EC"/>
    <w:rsid w:val="00956836"/>
    <w:rsid w:val="0096209D"/>
    <w:rsid w:val="0096351A"/>
    <w:rsid w:val="009702F5"/>
    <w:rsid w:val="009706BF"/>
    <w:rsid w:val="00972314"/>
    <w:rsid w:val="009740CA"/>
    <w:rsid w:val="00980F73"/>
    <w:rsid w:val="00985D65"/>
    <w:rsid w:val="009866F1"/>
    <w:rsid w:val="00987740"/>
    <w:rsid w:val="00992E1C"/>
    <w:rsid w:val="0099445A"/>
    <w:rsid w:val="00995219"/>
    <w:rsid w:val="009A10B8"/>
    <w:rsid w:val="009A33EA"/>
    <w:rsid w:val="009A6CF9"/>
    <w:rsid w:val="009B4CC8"/>
    <w:rsid w:val="009B51F6"/>
    <w:rsid w:val="009B53B9"/>
    <w:rsid w:val="009B70CE"/>
    <w:rsid w:val="009C03ED"/>
    <w:rsid w:val="009C043E"/>
    <w:rsid w:val="009C258B"/>
    <w:rsid w:val="009C7B76"/>
    <w:rsid w:val="009D6476"/>
    <w:rsid w:val="009E05CA"/>
    <w:rsid w:val="009E3D19"/>
    <w:rsid w:val="009E7341"/>
    <w:rsid w:val="009F00CE"/>
    <w:rsid w:val="009F276E"/>
    <w:rsid w:val="009F46AA"/>
    <w:rsid w:val="009F7BCC"/>
    <w:rsid w:val="00A03B7C"/>
    <w:rsid w:val="00A0686A"/>
    <w:rsid w:val="00A10B51"/>
    <w:rsid w:val="00A16911"/>
    <w:rsid w:val="00A264B1"/>
    <w:rsid w:val="00A27684"/>
    <w:rsid w:val="00A307E3"/>
    <w:rsid w:val="00A30C5B"/>
    <w:rsid w:val="00A319D8"/>
    <w:rsid w:val="00A345C6"/>
    <w:rsid w:val="00A34F74"/>
    <w:rsid w:val="00A37AFF"/>
    <w:rsid w:val="00A402F4"/>
    <w:rsid w:val="00A438DA"/>
    <w:rsid w:val="00A43DCA"/>
    <w:rsid w:val="00A45315"/>
    <w:rsid w:val="00A45EFD"/>
    <w:rsid w:val="00A461AF"/>
    <w:rsid w:val="00A465AB"/>
    <w:rsid w:val="00A5461E"/>
    <w:rsid w:val="00A566BA"/>
    <w:rsid w:val="00A608A5"/>
    <w:rsid w:val="00A634CE"/>
    <w:rsid w:val="00A65225"/>
    <w:rsid w:val="00A71473"/>
    <w:rsid w:val="00A80E36"/>
    <w:rsid w:val="00A8755A"/>
    <w:rsid w:val="00A875E7"/>
    <w:rsid w:val="00A97631"/>
    <w:rsid w:val="00AA079B"/>
    <w:rsid w:val="00AA2745"/>
    <w:rsid w:val="00AB0878"/>
    <w:rsid w:val="00AB10FF"/>
    <w:rsid w:val="00AB25C6"/>
    <w:rsid w:val="00AB3BF9"/>
    <w:rsid w:val="00AB598C"/>
    <w:rsid w:val="00AB7988"/>
    <w:rsid w:val="00AC103A"/>
    <w:rsid w:val="00AC147C"/>
    <w:rsid w:val="00AC1964"/>
    <w:rsid w:val="00AC1D5A"/>
    <w:rsid w:val="00AC4B87"/>
    <w:rsid w:val="00AC4C01"/>
    <w:rsid w:val="00AC7EFE"/>
    <w:rsid w:val="00AC7F8E"/>
    <w:rsid w:val="00AD41C1"/>
    <w:rsid w:val="00AE55BA"/>
    <w:rsid w:val="00AE7E2D"/>
    <w:rsid w:val="00AF1182"/>
    <w:rsid w:val="00AF5053"/>
    <w:rsid w:val="00AF73AA"/>
    <w:rsid w:val="00AF7676"/>
    <w:rsid w:val="00AF7897"/>
    <w:rsid w:val="00B002B7"/>
    <w:rsid w:val="00B03DBA"/>
    <w:rsid w:val="00B0548A"/>
    <w:rsid w:val="00B1001E"/>
    <w:rsid w:val="00B13308"/>
    <w:rsid w:val="00B13C47"/>
    <w:rsid w:val="00B14BE3"/>
    <w:rsid w:val="00B21962"/>
    <w:rsid w:val="00B219AE"/>
    <w:rsid w:val="00B23571"/>
    <w:rsid w:val="00B2752E"/>
    <w:rsid w:val="00B276DD"/>
    <w:rsid w:val="00B2786B"/>
    <w:rsid w:val="00B31DCB"/>
    <w:rsid w:val="00B34268"/>
    <w:rsid w:val="00B36329"/>
    <w:rsid w:val="00B37390"/>
    <w:rsid w:val="00B40AE8"/>
    <w:rsid w:val="00B43513"/>
    <w:rsid w:val="00B44AB8"/>
    <w:rsid w:val="00B51E6F"/>
    <w:rsid w:val="00B53E9E"/>
    <w:rsid w:val="00B554AA"/>
    <w:rsid w:val="00B57907"/>
    <w:rsid w:val="00B57B3D"/>
    <w:rsid w:val="00B608C5"/>
    <w:rsid w:val="00B63B04"/>
    <w:rsid w:val="00B67FA0"/>
    <w:rsid w:val="00B70E85"/>
    <w:rsid w:val="00B72677"/>
    <w:rsid w:val="00B75F81"/>
    <w:rsid w:val="00B767F3"/>
    <w:rsid w:val="00B80B67"/>
    <w:rsid w:val="00B81733"/>
    <w:rsid w:val="00B837BD"/>
    <w:rsid w:val="00B873B2"/>
    <w:rsid w:val="00B91836"/>
    <w:rsid w:val="00B92C1A"/>
    <w:rsid w:val="00B955DC"/>
    <w:rsid w:val="00B975EE"/>
    <w:rsid w:val="00BA0A5B"/>
    <w:rsid w:val="00BA525D"/>
    <w:rsid w:val="00BA7BC2"/>
    <w:rsid w:val="00BB3727"/>
    <w:rsid w:val="00BB61F7"/>
    <w:rsid w:val="00BB75DC"/>
    <w:rsid w:val="00BC0861"/>
    <w:rsid w:val="00BC1D12"/>
    <w:rsid w:val="00BD0629"/>
    <w:rsid w:val="00BD06B2"/>
    <w:rsid w:val="00BD4AB5"/>
    <w:rsid w:val="00BE020B"/>
    <w:rsid w:val="00BF309D"/>
    <w:rsid w:val="00BF333A"/>
    <w:rsid w:val="00BF39A0"/>
    <w:rsid w:val="00BF47DD"/>
    <w:rsid w:val="00BF5592"/>
    <w:rsid w:val="00BF650A"/>
    <w:rsid w:val="00BF6644"/>
    <w:rsid w:val="00BF6A16"/>
    <w:rsid w:val="00BF7F4F"/>
    <w:rsid w:val="00C00491"/>
    <w:rsid w:val="00C06BF8"/>
    <w:rsid w:val="00C12127"/>
    <w:rsid w:val="00C13312"/>
    <w:rsid w:val="00C13531"/>
    <w:rsid w:val="00C16076"/>
    <w:rsid w:val="00C1781B"/>
    <w:rsid w:val="00C20D4A"/>
    <w:rsid w:val="00C269F4"/>
    <w:rsid w:val="00C30F43"/>
    <w:rsid w:val="00C32A30"/>
    <w:rsid w:val="00C32A6D"/>
    <w:rsid w:val="00C34A93"/>
    <w:rsid w:val="00C36D76"/>
    <w:rsid w:val="00C374F2"/>
    <w:rsid w:val="00C41227"/>
    <w:rsid w:val="00C41AEC"/>
    <w:rsid w:val="00C44F5C"/>
    <w:rsid w:val="00C451F4"/>
    <w:rsid w:val="00C46E92"/>
    <w:rsid w:val="00C4779A"/>
    <w:rsid w:val="00C51AD0"/>
    <w:rsid w:val="00C64825"/>
    <w:rsid w:val="00C66423"/>
    <w:rsid w:val="00C7047D"/>
    <w:rsid w:val="00C71607"/>
    <w:rsid w:val="00C74494"/>
    <w:rsid w:val="00C81693"/>
    <w:rsid w:val="00C82C21"/>
    <w:rsid w:val="00C84559"/>
    <w:rsid w:val="00C84593"/>
    <w:rsid w:val="00C861F0"/>
    <w:rsid w:val="00C90B74"/>
    <w:rsid w:val="00C913BA"/>
    <w:rsid w:val="00C93EB4"/>
    <w:rsid w:val="00C96DAB"/>
    <w:rsid w:val="00CA0891"/>
    <w:rsid w:val="00CA190B"/>
    <w:rsid w:val="00CA2F0A"/>
    <w:rsid w:val="00CA49A3"/>
    <w:rsid w:val="00CA4F78"/>
    <w:rsid w:val="00CA5051"/>
    <w:rsid w:val="00CA710A"/>
    <w:rsid w:val="00CA715F"/>
    <w:rsid w:val="00CB37A9"/>
    <w:rsid w:val="00CB6542"/>
    <w:rsid w:val="00CB751C"/>
    <w:rsid w:val="00CB7915"/>
    <w:rsid w:val="00CC4344"/>
    <w:rsid w:val="00CC5434"/>
    <w:rsid w:val="00CC7392"/>
    <w:rsid w:val="00CC7999"/>
    <w:rsid w:val="00CC7C7E"/>
    <w:rsid w:val="00CD0044"/>
    <w:rsid w:val="00CD6A62"/>
    <w:rsid w:val="00CD7DAF"/>
    <w:rsid w:val="00CE4886"/>
    <w:rsid w:val="00CE7BB9"/>
    <w:rsid w:val="00CF3A5C"/>
    <w:rsid w:val="00CF3FE4"/>
    <w:rsid w:val="00CF6F85"/>
    <w:rsid w:val="00D043F5"/>
    <w:rsid w:val="00D04F23"/>
    <w:rsid w:val="00D04F2D"/>
    <w:rsid w:val="00D066F5"/>
    <w:rsid w:val="00D10954"/>
    <w:rsid w:val="00D10E96"/>
    <w:rsid w:val="00D1349C"/>
    <w:rsid w:val="00D21CC6"/>
    <w:rsid w:val="00D26444"/>
    <w:rsid w:val="00D30CA7"/>
    <w:rsid w:val="00D333EB"/>
    <w:rsid w:val="00D3659F"/>
    <w:rsid w:val="00D408F0"/>
    <w:rsid w:val="00D40C13"/>
    <w:rsid w:val="00D41F9C"/>
    <w:rsid w:val="00D52A77"/>
    <w:rsid w:val="00D63CCB"/>
    <w:rsid w:val="00D656E1"/>
    <w:rsid w:val="00D65FB4"/>
    <w:rsid w:val="00D66501"/>
    <w:rsid w:val="00D674DC"/>
    <w:rsid w:val="00D7438E"/>
    <w:rsid w:val="00D7465F"/>
    <w:rsid w:val="00D77729"/>
    <w:rsid w:val="00D810EB"/>
    <w:rsid w:val="00D8311F"/>
    <w:rsid w:val="00D8418E"/>
    <w:rsid w:val="00D84F37"/>
    <w:rsid w:val="00D86D0A"/>
    <w:rsid w:val="00D871FD"/>
    <w:rsid w:val="00D94861"/>
    <w:rsid w:val="00DA187E"/>
    <w:rsid w:val="00DA2CA6"/>
    <w:rsid w:val="00DA3D72"/>
    <w:rsid w:val="00DA4D40"/>
    <w:rsid w:val="00DB11E6"/>
    <w:rsid w:val="00DB18A1"/>
    <w:rsid w:val="00DB2B07"/>
    <w:rsid w:val="00DB577D"/>
    <w:rsid w:val="00DB5ED1"/>
    <w:rsid w:val="00DB7884"/>
    <w:rsid w:val="00DC142A"/>
    <w:rsid w:val="00DC29A3"/>
    <w:rsid w:val="00DC5354"/>
    <w:rsid w:val="00DD2594"/>
    <w:rsid w:val="00DD2D9E"/>
    <w:rsid w:val="00DD565B"/>
    <w:rsid w:val="00DD6236"/>
    <w:rsid w:val="00DD782F"/>
    <w:rsid w:val="00DE2603"/>
    <w:rsid w:val="00DE5CCA"/>
    <w:rsid w:val="00DF13C8"/>
    <w:rsid w:val="00DF4ACF"/>
    <w:rsid w:val="00DF64C5"/>
    <w:rsid w:val="00E00A0E"/>
    <w:rsid w:val="00E12130"/>
    <w:rsid w:val="00E151CD"/>
    <w:rsid w:val="00E15370"/>
    <w:rsid w:val="00E16823"/>
    <w:rsid w:val="00E17E55"/>
    <w:rsid w:val="00E2036C"/>
    <w:rsid w:val="00E2389A"/>
    <w:rsid w:val="00E23F67"/>
    <w:rsid w:val="00E263FF"/>
    <w:rsid w:val="00E27B0D"/>
    <w:rsid w:val="00E27E53"/>
    <w:rsid w:val="00E31718"/>
    <w:rsid w:val="00E3580C"/>
    <w:rsid w:val="00E374C2"/>
    <w:rsid w:val="00E40026"/>
    <w:rsid w:val="00E47AF5"/>
    <w:rsid w:val="00E5229F"/>
    <w:rsid w:val="00E65339"/>
    <w:rsid w:val="00E65E3E"/>
    <w:rsid w:val="00E665C9"/>
    <w:rsid w:val="00E70035"/>
    <w:rsid w:val="00E72BF8"/>
    <w:rsid w:val="00E76C09"/>
    <w:rsid w:val="00E81D7E"/>
    <w:rsid w:val="00E853A4"/>
    <w:rsid w:val="00E874C6"/>
    <w:rsid w:val="00E913F0"/>
    <w:rsid w:val="00E91A79"/>
    <w:rsid w:val="00E9206E"/>
    <w:rsid w:val="00E93981"/>
    <w:rsid w:val="00E9595D"/>
    <w:rsid w:val="00EA7773"/>
    <w:rsid w:val="00EB09AD"/>
    <w:rsid w:val="00EB3336"/>
    <w:rsid w:val="00EB62DC"/>
    <w:rsid w:val="00EC097A"/>
    <w:rsid w:val="00EC1AE0"/>
    <w:rsid w:val="00ED0DEA"/>
    <w:rsid w:val="00ED248F"/>
    <w:rsid w:val="00ED25C0"/>
    <w:rsid w:val="00EE10CA"/>
    <w:rsid w:val="00EE2404"/>
    <w:rsid w:val="00EE2A0D"/>
    <w:rsid w:val="00EE2EF1"/>
    <w:rsid w:val="00EE32DF"/>
    <w:rsid w:val="00EE5CA1"/>
    <w:rsid w:val="00EF2107"/>
    <w:rsid w:val="00EF4F30"/>
    <w:rsid w:val="00EF7C1D"/>
    <w:rsid w:val="00F00401"/>
    <w:rsid w:val="00F01BE3"/>
    <w:rsid w:val="00F047B1"/>
    <w:rsid w:val="00F05217"/>
    <w:rsid w:val="00F05DEE"/>
    <w:rsid w:val="00F065BE"/>
    <w:rsid w:val="00F075D0"/>
    <w:rsid w:val="00F135A9"/>
    <w:rsid w:val="00F1604B"/>
    <w:rsid w:val="00F16954"/>
    <w:rsid w:val="00F202AC"/>
    <w:rsid w:val="00F202F0"/>
    <w:rsid w:val="00F25357"/>
    <w:rsid w:val="00F2563D"/>
    <w:rsid w:val="00F26923"/>
    <w:rsid w:val="00F334DC"/>
    <w:rsid w:val="00F436C0"/>
    <w:rsid w:val="00F44D61"/>
    <w:rsid w:val="00F4588E"/>
    <w:rsid w:val="00F46C4D"/>
    <w:rsid w:val="00F54EE9"/>
    <w:rsid w:val="00F62B0D"/>
    <w:rsid w:val="00F63847"/>
    <w:rsid w:val="00F7257C"/>
    <w:rsid w:val="00F8456A"/>
    <w:rsid w:val="00F87BEA"/>
    <w:rsid w:val="00F92DE2"/>
    <w:rsid w:val="00F94F36"/>
    <w:rsid w:val="00F959FC"/>
    <w:rsid w:val="00F96CEB"/>
    <w:rsid w:val="00FA0970"/>
    <w:rsid w:val="00FA214D"/>
    <w:rsid w:val="00FA566F"/>
    <w:rsid w:val="00FA752B"/>
    <w:rsid w:val="00FB18CF"/>
    <w:rsid w:val="00FB6B0A"/>
    <w:rsid w:val="00FC11A2"/>
    <w:rsid w:val="00FC3735"/>
    <w:rsid w:val="00FC3C6D"/>
    <w:rsid w:val="00FC4751"/>
    <w:rsid w:val="00FC51E3"/>
    <w:rsid w:val="00FC562A"/>
    <w:rsid w:val="00FD39EA"/>
    <w:rsid w:val="00FD4022"/>
    <w:rsid w:val="00FD7FDF"/>
    <w:rsid w:val="00FE0658"/>
    <w:rsid w:val="00FE0C7B"/>
    <w:rsid w:val="00FE1CD4"/>
    <w:rsid w:val="00FE3465"/>
    <w:rsid w:val="00FE3DAE"/>
    <w:rsid w:val="00FE4069"/>
    <w:rsid w:val="00FE52B5"/>
    <w:rsid w:val="00FE62D4"/>
    <w:rsid w:val="00FE6D6B"/>
    <w:rsid w:val="00FE71DD"/>
    <w:rsid w:val="00FE74F1"/>
    <w:rsid w:val="00FE7789"/>
    <w:rsid w:val="00FE7C6D"/>
    <w:rsid w:val="00FF07AC"/>
    <w:rsid w:val="00FF0B8E"/>
    <w:rsid w:val="00FF496F"/>
    <w:rsid w:val="00FF5C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uiPriority="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3ED"/>
  </w:style>
  <w:style w:type="paragraph" w:styleId="Heading1">
    <w:name w:val="heading 1"/>
    <w:basedOn w:val="Normal"/>
    <w:next w:val="Normal"/>
    <w:qFormat/>
    <w:rsid w:val="004C73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605B9"/>
    <w:pPr>
      <w:keepNext/>
      <w:widowControl w:val="0"/>
      <w:autoSpaceDE w:val="0"/>
      <w:autoSpaceDN w:val="0"/>
      <w:adjustRightInd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qFormat/>
    <w:rsid w:val="008605B9"/>
    <w:pPr>
      <w:keepNext/>
      <w:widowControl w:val="0"/>
      <w:overflowPunct w:val="0"/>
      <w:autoSpaceDE w:val="0"/>
      <w:autoSpaceDN w:val="0"/>
      <w:adjustRightInd w:val="0"/>
      <w:textAlignment w:val="baseline"/>
      <w:outlineLvl w:val="2"/>
    </w:pPr>
    <w:rPr>
      <w:rFonts w:ascii="Arial" w:hAnsi="Arial" w:cs="Arial"/>
      <w:color w:val="000000"/>
      <w:sz w:val="24"/>
      <w:szCs w:val="24"/>
    </w:rPr>
  </w:style>
  <w:style w:type="paragraph" w:styleId="Heading4">
    <w:name w:val="heading 4"/>
    <w:basedOn w:val="Normal"/>
    <w:next w:val="Normal"/>
    <w:uiPriority w:val="9"/>
    <w:qFormat/>
    <w:rsid w:val="008605B9"/>
    <w:pPr>
      <w:keepNext/>
      <w:widowControl w:val="0"/>
      <w:autoSpaceDE w:val="0"/>
      <w:autoSpaceDN w:val="0"/>
      <w:adjustRightInd w:val="0"/>
      <w:spacing w:before="240" w:after="60"/>
      <w:outlineLvl w:val="3"/>
    </w:pPr>
    <w:rPr>
      <w:rFonts w:ascii="Arial" w:hAnsi="Arial" w:cs="Arial"/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qFormat/>
    <w:rsid w:val="008605B9"/>
    <w:pPr>
      <w:keepNext/>
      <w:widowControl w:val="0"/>
      <w:overflowPunct w:val="0"/>
      <w:autoSpaceDE w:val="0"/>
      <w:autoSpaceDN w:val="0"/>
      <w:adjustRightInd w:val="0"/>
      <w:textAlignment w:val="baseline"/>
      <w:outlineLvl w:val="4"/>
    </w:pPr>
    <w:rPr>
      <w:rFonts w:ascii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qFormat/>
    <w:rsid w:val="008605B9"/>
    <w:pPr>
      <w:keepNext/>
      <w:widowControl w:val="0"/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ascii="Arial" w:hAnsi="Arial" w:cs="Arial"/>
      <w:sz w:val="24"/>
      <w:szCs w:val="24"/>
    </w:rPr>
  </w:style>
  <w:style w:type="paragraph" w:styleId="Heading9">
    <w:name w:val="heading 9"/>
    <w:basedOn w:val="Normal"/>
    <w:next w:val="Normal"/>
    <w:uiPriority w:val="9"/>
    <w:qFormat/>
    <w:rsid w:val="001D33ED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1D33ED"/>
    <w:pPr>
      <w:tabs>
        <w:tab w:val="left" w:pos="5580"/>
        <w:tab w:val="left" w:pos="6480"/>
      </w:tabs>
      <w:jc w:val="both"/>
    </w:pPr>
  </w:style>
  <w:style w:type="paragraph" w:styleId="Header">
    <w:name w:val="header"/>
    <w:basedOn w:val="Normal"/>
    <w:rsid w:val="001D33ED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link w:val="BodyText3Char"/>
    <w:rsid w:val="001D33ED"/>
    <w:pPr>
      <w:spacing w:after="120"/>
    </w:pPr>
    <w:rPr>
      <w:sz w:val="16"/>
      <w:szCs w:val="16"/>
    </w:rPr>
  </w:style>
  <w:style w:type="paragraph" w:styleId="BodyText2">
    <w:name w:val="Body Text 2"/>
    <w:basedOn w:val="Normal"/>
    <w:rsid w:val="001D33ED"/>
    <w:pPr>
      <w:spacing w:after="120" w:line="480" w:lineRule="auto"/>
    </w:pPr>
  </w:style>
  <w:style w:type="paragraph" w:customStyle="1" w:styleId="Textbody">
    <w:name w:val="Text body"/>
    <w:basedOn w:val="Normal"/>
    <w:rsid w:val="001D33ED"/>
    <w:pPr>
      <w:widowControl w:val="0"/>
      <w:suppressAutoHyphens/>
      <w:spacing w:line="360" w:lineRule="auto"/>
      <w:jc w:val="both"/>
    </w:pPr>
    <w:rPr>
      <w:noProof/>
      <w:sz w:val="24"/>
    </w:rPr>
  </w:style>
  <w:style w:type="paragraph" w:styleId="Subtitle">
    <w:name w:val="Subtitle"/>
    <w:basedOn w:val="Normal"/>
    <w:next w:val="Textbody"/>
    <w:qFormat/>
    <w:rsid w:val="001D33ED"/>
    <w:pPr>
      <w:widowControl w:val="0"/>
      <w:tabs>
        <w:tab w:val="left" w:pos="4320"/>
        <w:tab w:val="left" w:pos="5040"/>
      </w:tabs>
      <w:suppressAutoHyphens/>
      <w:spacing w:line="360" w:lineRule="auto"/>
      <w:jc w:val="both"/>
    </w:pPr>
    <w:rPr>
      <w:b/>
      <w:noProof/>
      <w:sz w:val="24"/>
    </w:rPr>
  </w:style>
  <w:style w:type="paragraph" w:customStyle="1" w:styleId="WW-PlainText">
    <w:name w:val="WW-Plain Text"/>
    <w:basedOn w:val="Normal"/>
    <w:rsid w:val="001D33ED"/>
    <w:pPr>
      <w:widowControl w:val="0"/>
      <w:suppressAutoHyphens/>
    </w:pPr>
    <w:rPr>
      <w:rFonts w:ascii="Courier New" w:hAnsi="Courier New"/>
      <w:noProof/>
    </w:rPr>
  </w:style>
  <w:style w:type="paragraph" w:customStyle="1" w:styleId="Style1">
    <w:name w:val="Style1"/>
    <w:basedOn w:val="Normal"/>
    <w:rsid w:val="001D33ED"/>
    <w:pPr>
      <w:widowControl w:val="0"/>
      <w:tabs>
        <w:tab w:val="left" w:pos="6134"/>
        <w:tab w:val="left" w:pos="6854"/>
      </w:tabs>
      <w:suppressAutoHyphens/>
      <w:spacing w:line="288" w:lineRule="exact"/>
      <w:ind w:left="3254" w:hanging="2707"/>
      <w:jc w:val="both"/>
    </w:pPr>
    <w:rPr>
      <w:noProof/>
      <w:sz w:val="24"/>
    </w:rPr>
  </w:style>
  <w:style w:type="paragraph" w:customStyle="1" w:styleId="Style2">
    <w:name w:val="Style2"/>
    <w:basedOn w:val="Normal"/>
    <w:rsid w:val="001D33ED"/>
    <w:pPr>
      <w:widowControl w:val="0"/>
      <w:tabs>
        <w:tab w:val="left" w:pos="4140"/>
        <w:tab w:val="left" w:pos="6480"/>
        <w:tab w:val="left" w:pos="7200"/>
      </w:tabs>
      <w:suppressAutoHyphens/>
      <w:spacing w:line="288" w:lineRule="exact"/>
      <w:ind w:left="3600" w:hanging="3600"/>
      <w:jc w:val="both"/>
    </w:pPr>
    <w:rPr>
      <w:b/>
      <w:noProof/>
      <w:sz w:val="24"/>
    </w:rPr>
  </w:style>
  <w:style w:type="paragraph" w:styleId="BlockText">
    <w:name w:val="Block Text"/>
    <w:basedOn w:val="Normal"/>
    <w:rsid w:val="001D33ED"/>
    <w:pPr>
      <w:widowControl w:val="0"/>
      <w:suppressAutoHyphens/>
      <w:ind w:left="360" w:right="2160" w:hanging="360"/>
      <w:jc w:val="both"/>
    </w:pPr>
    <w:rPr>
      <w:noProof/>
    </w:rPr>
  </w:style>
  <w:style w:type="paragraph" w:styleId="Footer">
    <w:name w:val="footer"/>
    <w:basedOn w:val="Normal"/>
    <w:rsid w:val="001D33ED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A30C5B"/>
    <w:pPr>
      <w:spacing w:after="120"/>
      <w:ind w:left="360"/>
    </w:pPr>
  </w:style>
  <w:style w:type="paragraph" w:styleId="HTMLPreformatted">
    <w:name w:val="HTML Preformatted"/>
    <w:basedOn w:val="Normal"/>
    <w:rsid w:val="008605B9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 w:val="0"/>
      <w:autoSpaceDN w:val="0"/>
      <w:adjustRightInd w:val="0"/>
    </w:pPr>
    <w:rPr>
      <w:rFonts w:ascii="Courier New" w:hAnsi="Courier New" w:cs="Courier New"/>
      <w:color w:val="000000"/>
    </w:rPr>
  </w:style>
  <w:style w:type="character" w:styleId="Hyperlink">
    <w:name w:val="Hyperlink"/>
    <w:rsid w:val="008605B9"/>
    <w:rPr>
      <w:color w:val="0000FF"/>
      <w:u w:val="single"/>
    </w:rPr>
  </w:style>
  <w:style w:type="paragraph" w:styleId="BodyTextIndent2">
    <w:name w:val="Body Text Indent 2"/>
    <w:basedOn w:val="Normal"/>
    <w:rsid w:val="0042284D"/>
    <w:pPr>
      <w:spacing w:after="120" w:line="480" w:lineRule="auto"/>
      <w:ind w:left="360"/>
    </w:pPr>
  </w:style>
  <w:style w:type="paragraph" w:customStyle="1" w:styleId="Achievement">
    <w:name w:val="Achievement"/>
    <w:basedOn w:val="Normal"/>
    <w:link w:val="AchievementChar1"/>
    <w:qFormat/>
    <w:rsid w:val="0042284D"/>
    <w:pPr>
      <w:keepLines/>
      <w:spacing w:line="260" w:lineRule="exact"/>
      <w:ind w:left="-1080"/>
    </w:pPr>
    <w:rPr>
      <w:rFonts w:ascii="Arial" w:hAnsi="Arial"/>
      <w:i/>
    </w:rPr>
  </w:style>
  <w:style w:type="paragraph" w:styleId="NormalWeb">
    <w:name w:val="Normal (Web)"/>
    <w:basedOn w:val="Normal"/>
    <w:rsid w:val="0042284D"/>
    <w:pPr>
      <w:spacing w:before="100" w:beforeAutospacing="1" w:after="100" w:afterAutospacing="1"/>
    </w:pPr>
    <w:rPr>
      <w:sz w:val="24"/>
      <w:szCs w:val="24"/>
    </w:rPr>
  </w:style>
  <w:style w:type="paragraph" w:customStyle="1" w:styleId="TableBody-BulletedList">
    <w:name w:val="Table Body - Bulleted List"/>
    <w:basedOn w:val="TableBody"/>
    <w:rsid w:val="004C73B6"/>
    <w:pPr>
      <w:numPr>
        <w:numId w:val="1"/>
      </w:numPr>
    </w:pPr>
  </w:style>
  <w:style w:type="paragraph" w:customStyle="1" w:styleId="TableBody">
    <w:name w:val="Table Body"/>
    <w:basedOn w:val="Normal"/>
    <w:rsid w:val="004C73B6"/>
    <w:pPr>
      <w:spacing w:before="120" w:after="120" w:line="140" w:lineRule="atLeast"/>
    </w:pPr>
    <w:rPr>
      <w:rFonts w:ascii="Arial" w:hAnsi="Arial" w:cs="Arial"/>
      <w:sz w:val="18"/>
      <w:lang w:val="en-GB"/>
    </w:rPr>
  </w:style>
  <w:style w:type="table" w:styleId="TableGrid">
    <w:name w:val="Table Grid"/>
    <w:basedOn w:val="TableNormal"/>
    <w:rsid w:val="004C73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00714E"/>
  </w:style>
  <w:style w:type="paragraph" w:styleId="ListParagraph">
    <w:name w:val="List Paragraph"/>
    <w:basedOn w:val="Normal"/>
    <w:link w:val="ListParagraphChar"/>
    <w:qFormat/>
    <w:rsid w:val="00FA214D"/>
    <w:pPr>
      <w:overflowPunct w:val="0"/>
      <w:autoSpaceDE w:val="0"/>
      <w:autoSpaceDN w:val="0"/>
      <w:adjustRightInd w:val="0"/>
      <w:ind w:left="720"/>
      <w:contextualSpacing/>
      <w:textAlignment w:val="baseline"/>
    </w:pPr>
  </w:style>
  <w:style w:type="character" w:customStyle="1" w:styleId="apple-style-span">
    <w:name w:val="apple-style-span"/>
    <w:basedOn w:val="DefaultParagraphFont"/>
    <w:rsid w:val="00FA214D"/>
  </w:style>
  <w:style w:type="paragraph" w:customStyle="1" w:styleId="ExperienceBulletText">
    <w:name w:val="ExperienceBulletText"/>
    <w:basedOn w:val="Normal"/>
    <w:rsid w:val="00FA214D"/>
    <w:pPr>
      <w:numPr>
        <w:ilvl w:val="1"/>
        <w:numId w:val="2"/>
      </w:numPr>
    </w:pPr>
    <w:rPr>
      <w:rFonts w:ascii="Garamond" w:hAnsi="Garamond"/>
      <w:b/>
      <w:color w:val="000000"/>
      <w:sz w:val="22"/>
      <w:szCs w:val="22"/>
    </w:rPr>
  </w:style>
  <w:style w:type="character" w:customStyle="1" w:styleId="q">
    <w:name w:val="q"/>
    <w:basedOn w:val="DefaultParagraphFont"/>
    <w:rsid w:val="008F7EA2"/>
  </w:style>
  <w:style w:type="character" w:styleId="Emphasis">
    <w:name w:val="Emphasis"/>
    <w:uiPriority w:val="20"/>
    <w:qFormat/>
    <w:rsid w:val="008F7EA2"/>
    <w:rPr>
      <w:b w:val="0"/>
      <w:bCs w:val="0"/>
      <w:i/>
      <w:iCs/>
    </w:rPr>
  </w:style>
  <w:style w:type="character" w:styleId="Strong">
    <w:name w:val="Strong"/>
    <w:uiPriority w:val="22"/>
    <w:qFormat/>
    <w:rsid w:val="008F7EA2"/>
    <w:rPr>
      <w:b/>
      <w:bCs/>
      <w:i w:val="0"/>
      <w:iCs w:val="0"/>
    </w:rPr>
  </w:style>
  <w:style w:type="character" w:customStyle="1" w:styleId="BodyText3Char">
    <w:name w:val="Body Text 3 Char"/>
    <w:link w:val="BodyText3"/>
    <w:rsid w:val="00744674"/>
    <w:rPr>
      <w:sz w:val="16"/>
      <w:szCs w:val="16"/>
    </w:rPr>
  </w:style>
  <w:style w:type="paragraph" w:customStyle="1" w:styleId="Default">
    <w:name w:val="Default"/>
    <w:rsid w:val="00B34268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val="en-IN"/>
    </w:rPr>
  </w:style>
  <w:style w:type="character" w:customStyle="1" w:styleId="ListParagraphChar">
    <w:name w:val="List Paragraph Char"/>
    <w:link w:val="ListParagraph"/>
    <w:qFormat/>
    <w:locked/>
    <w:rsid w:val="00B0548A"/>
    <w:rPr>
      <w:lang w:val="en-US" w:eastAsia="en-US"/>
    </w:rPr>
  </w:style>
  <w:style w:type="paragraph" w:styleId="NoSpacing">
    <w:name w:val="No Spacing"/>
    <w:basedOn w:val="Normal"/>
    <w:link w:val="NoSpacingChar"/>
    <w:uiPriority w:val="1"/>
    <w:qFormat/>
    <w:rsid w:val="005F772A"/>
    <w:pPr>
      <w:jc w:val="both"/>
    </w:pPr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5F772A"/>
    <w:rPr>
      <w:rFonts w:ascii="Calibri" w:hAnsi="Calibri"/>
    </w:rPr>
  </w:style>
  <w:style w:type="paragraph" w:customStyle="1" w:styleId="RT-bul-BodyText">
    <w:name w:val="RT-bul-Body Text"/>
    <w:rsid w:val="008A2E26"/>
    <w:pPr>
      <w:numPr>
        <w:numId w:val="3"/>
      </w:numPr>
      <w:tabs>
        <w:tab w:val="clear" w:pos="1980"/>
        <w:tab w:val="num" w:pos="720"/>
      </w:tabs>
      <w:spacing w:after="60"/>
      <w:ind w:left="720"/>
    </w:pPr>
    <w:rPr>
      <w:bCs/>
      <w:sz w:val="22"/>
    </w:rPr>
  </w:style>
  <w:style w:type="paragraph" w:styleId="BalloonText">
    <w:name w:val="Balloon Text"/>
    <w:basedOn w:val="Normal"/>
    <w:link w:val="BalloonTextChar"/>
    <w:rsid w:val="009740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740CA"/>
    <w:rPr>
      <w:rFonts w:ascii="Tahoma" w:hAnsi="Tahoma" w:cs="Tahoma"/>
      <w:sz w:val="16"/>
      <w:szCs w:val="16"/>
    </w:rPr>
  </w:style>
  <w:style w:type="character" w:customStyle="1" w:styleId="AchievementChar1">
    <w:name w:val="Achievement Char1"/>
    <w:link w:val="Achievement"/>
    <w:rsid w:val="00BD06B2"/>
    <w:rPr>
      <w:rFonts w:ascii="Arial" w:hAnsi="Arial"/>
      <w:i/>
    </w:rPr>
  </w:style>
  <w:style w:type="paragraph" w:customStyle="1" w:styleId="CompanyNameOne">
    <w:name w:val="Company Name One"/>
    <w:basedOn w:val="Normal"/>
    <w:next w:val="Normal"/>
    <w:rsid w:val="00BD06B2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b/>
      <w:sz w:val="22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7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50E93-A78D-43E8-999B-3258FF298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SPS Corp 732-634-1618 X 16</Company>
  <LinksUpToDate>false</LinksUpToDate>
  <CharactersWithSpaces>5235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RPA</dc:subject>
  <dc:creator>AS</dc:creator>
  <cp:lastModifiedBy>dev</cp:lastModifiedBy>
  <cp:revision>2</cp:revision>
  <cp:lastPrinted>2021-08-04T14:55:00Z</cp:lastPrinted>
  <dcterms:created xsi:type="dcterms:W3CDTF">2023-02-19T18:54:00Z</dcterms:created>
  <dcterms:modified xsi:type="dcterms:W3CDTF">2023-02-19T18:54:00Z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Deepali K</vt:lpwstr>
  </property>
  <property fmtid="{D5CDD505-2E9C-101B-9397-08002B2CF9AE}" pid="3" name="Office">
    <vt:lpwstr>SPS Corp</vt:lpwstr>
  </property>
  <property fmtid="{D5CDD505-2E9C-101B-9397-08002B2CF9AE}" pid="4" name="Recorded by">
    <vt:lpwstr>Deepali@sps-corp.com</vt:lpwstr>
  </property>
  <property fmtid="{D5CDD505-2E9C-101B-9397-08002B2CF9AE}" pid="5" name="Telephone number">
    <vt:lpwstr>732 634 1618 x 16</vt:lpwstr>
  </property>
  <property fmtid="{D5CDD505-2E9C-101B-9397-08002B2CF9AE}" pid="6" name="lqminfo">
    <vt:i4>2</vt:i4>
  </property>
  <property fmtid="{D5CDD505-2E9C-101B-9397-08002B2CF9AE}" pid="7" name="lqmsess">
    <vt:lpwstr>5fdbbf8c-5552-4782-b9bd-90005cb26ef5</vt:lpwstr>
  </property>
</Properties>
</file>